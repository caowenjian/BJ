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Arial"/>
          <w:color w:val="00B050"/>
          <w:shd w:val="clear" w:color="auto" w:fill="FFFFFF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相关函数。</w:t>
      </w:r>
    </w:p>
    <w:p>
      <w:pPr>
        <w:pStyle w:val="5"/>
        <w:numPr>
          <w:ilvl w:val="0"/>
          <w:numId w:val="3"/>
        </w:numPr>
        <w:rPr>
          <w:rFonts w:hint="eastAsia" w:ascii="Times New Roman" w:hAnsi="Times New Roman" w:eastAsia="黑体" w:cs="Times New Roman"/>
          <w:b w:val="0"/>
          <w:kern w:val="2"/>
          <w:sz w:val="24"/>
          <w:szCs w:val="32"/>
        </w:rPr>
      </w:pPr>
      <w:r>
        <w:rPr>
          <w:rFonts w:hint="eastAsia" w:ascii="Times New Roman" w:hAnsi="Times New Roman" w:eastAsia="黑体" w:cs="Times New Roman"/>
          <w:b w:val="0"/>
          <w:kern w:val="2"/>
          <w:sz w:val="24"/>
          <w:szCs w:val="32"/>
        </w:rPr>
        <w:t>HANDLE CreateIoCompletionPort(HANDLE, HANDLE, ULONG_PTR, DWORD)</w:t>
      </w:r>
      <w:r>
        <w:t xml:space="preserve"> </w:t>
      </w:r>
      <w:r>
        <w:rPr>
          <w:rFonts w:ascii="Times New Roman" w:hAnsi="Times New Roman" w:eastAsia="黑体" w:cs="Times New Roman"/>
          <w:b w:val="0"/>
          <w:kern w:val="2"/>
          <w:sz w:val="24"/>
          <w:szCs w:val="32"/>
        </w:rPr>
        <w:t>关联一个已打开的文件实例和新建的或已存在的I/0完成端</w:t>
      </w:r>
      <w:r>
        <w:rPr>
          <w:rFonts w:hint="eastAsia" w:ascii="Times New Roman" w:hAnsi="Times New Roman" w:eastAsia="黑体" w:cs="Times New Roman"/>
          <w:b w:val="0"/>
          <w:kern w:val="2"/>
          <w:sz w:val="24"/>
          <w:szCs w:val="32"/>
        </w:rPr>
        <w:t>口</w:t>
      </w:r>
      <w:r>
        <w:rPr>
          <w:rFonts w:ascii="Times New Roman" w:hAnsi="Times New Roman" w:eastAsia="黑体" w:cs="Times New Roman"/>
          <w:b w:val="0"/>
          <w:kern w:val="2"/>
          <w:sz w:val="24"/>
          <w:szCs w:val="32"/>
        </w:rPr>
        <w:t>，或者创建一个未关联任何文件的I/O完成端口</w:t>
      </w:r>
      <w:r>
        <w:rPr>
          <w:rFonts w:hint="eastAsia" w:ascii="Times New Roman" w:hAnsi="Times New Roman" w:eastAsia="黑体" w:cs="Times New Roman"/>
          <w:b w:val="0"/>
          <w:kern w:val="2"/>
          <w:sz w:val="24"/>
          <w:szCs w:val="32"/>
        </w:rPr>
        <w:t>。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第一个参数:关联的文件句柄。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第二个参数:完成端口的句柄， 若NULL,则新建一个IOCP。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第三个参数: 一个32位内存指针，可以将数据存入带入线程或其他处理中,只能在这时候做，以后不能动态改变。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第四个参数:系统允许的最大线程数。线程数= CPU数*2+2,一般该参数给0,系统根据CPU个数自动确定。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返回值:为NULL则创建IOCP端口失败。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创建一个IOCP端口:</w:t>
      </w:r>
    </w:p>
    <w:p>
      <w:pPr>
        <w:rPr>
          <w:color w:val="00B050"/>
        </w:rPr>
      </w:pPr>
      <w:r>
        <w:rPr>
          <w:color w:val="00B050"/>
        </w:rPr>
        <w:t>HANDLE CompletionPort = CreateIoCompletionPort(INVALID_HANDLE_VALUE, NULL, 0, 0);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(!CompletionPort)</w:t>
      </w:r>
    </w:p>
    <w:p>
      <w:pPr>
        <w:rPr>
          <w:rFonts w:hint="eastAsia"/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>return FALSE;}</w:t>
      </w:r>
    </w:p>
    <w:p>
      <w:pPr>
        <w:rPr>
          <w:rFonts w:hint="eastAsia"/>
          <w:color w:val="00B050"/>
        </w:rPr>
      </w:pPr>
    </w:p>
    <w:p>
      <w:pPr>
        <w:pStyle w:val="5"/>
        <w:numPr>
          <w:ilvl w:val="0"/>
          <w:numId w:val="3"/>
        </w:numPr>
        <w:rPr>
          <w:rFonts w:hint="eastAsia" w:ascii="Times New Roman" w:hAnsi="Times New Roman" w:eastAsia="黑体" w:cs="Times New Roman"/>
          <w:b w:val="0"/>
          <w:kern w:val="2"/>
          <w:sz w:val="24"/>
          <w:szCs w:val="32"/>
        </w:rPr>
      </w:pPr>
      <w:r>
        <w:rPr>
          <w:rFonts w:hint="eastAsia" w:ascii="Times New Roman" w:hAnsi="Times New Roman" w:eastAsia="黑体" w:cs="Times New Roman"/>
          <w:b w:val="0"/>
          <w:kern w:val="2"/>
          <w:sz w:val="24"/>
          <w:szCs w:val="32"/>
        </w:rPr>
        <w:t xml:space="preserve">BOOL </w:t>
      </w:r>
      <w:r>
        <w:rPr>
          <w:rFonts w:ascii="Times New Roman" w:hAnsi="Times New Roman" w:eastAsia="黑体" w:cs="Times New Roman"/>
          <w:b w:val="0"/>
          <w:kern w:val="2"/>
          <w:sz w:val="24"/>
          <w:szCs w:val="32"/>
        </w:rPr>
        <w:t>GetQueuedCompletionStatus</w:t>
      </w:r>
      <w:r>
        <w:rPr>
          <w:rFonts w:hint="eastAsia" w:ascii="Times New Roman" w:hAnsi="Times New Roman" w:eastAsia="黑体" w:cs="Times New Roman"/>
          <w:b w:val="0"/>
          <w:kern w:val="2"/>
          <w:sz w:val="24"/>
          <w:szCs w:val="32"/>
        </w:rPr>
        <w:t>(HANDLE, LPDWORD, PULONG_PTR, LPOVERLAPPED *, DWORD) //阻塞函数， 除非发生读取</w:t>
      </w:r>
      <w:r>
        <w:rPr>
          <w:rFonts w:hint="eastAsia" w:ascii="Times New Roman" w:hAnsi="Times New Roman" w:eastAsia="黑体" w:cs="Times New Roman"/>
          <w:b w:val="0"/>
          <w:kern w:val="2"/>
          <w:sz w:val="24"/>
          <w:szCs w:val="32"/>
          <w:lang w:eastAsia="zh-CN"/>
        </w:rPr>
        <w:t>或客户端套接字关闭</w:t>
      </w:r>
      <w:r>
        <w:rPr>
          <w:rFonts w:hint="eastAsia" w:ascii="Times New Roman" w:hAnsi="Times New Roman" w:eastAsia="黑体" w:cs="Times New Roman"/>
          <w:b w:val="0"/>
          <w:kern w:val="2"/>
          <w:sz w:val="24"/>
          <w:szCs w:val="32"/>
        </w:rPr>
        <w:t>事件。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第一个参数(输入):完成端口的句柄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第二个参数(传出):传送的实际数据量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第三个参数(传出):</w:t>
      </w:r>
      <w:r>
        <w:rPr>
          <w:rFonts w:hint="eastAsia"/>
          <w:color w:val="00B050"/>
          <w:lang w:eastAsia="zh-CN"/>
        </w:rPr>
        <w:t>与完成端口绑定</w:t>
      </w:r>
      <w:r>
        <w:rPr>
          <w:rFonts w:hint="eastAsia"/>
          <w:color w:val="00B050"/>
          <w:lang w:val="en-US" w:eastAsia="zh-CN"/>
        </w:rPr>
        <w:t>(关联)的数据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第四个参数(传出):重叠I/O的数据缓冲区, 是OVERLAPPED结构。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第五个参数(输入):等待消息发送到端口的最大时间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if (!GetQueuedCompletionStatus(CompletionPort, &amp;BytesTransferred, (LPDWORD)&amp;socket, (LPOVERLAPPED*)&amp;PerIoData, INFINITE))</w:t>
      </w:r>
    </w:p>
    <w:p>
      <w:pPr>
        <w:rPr>
          <w:color w:val="00B050"/>
        </w:rPr>
      </w:pPr>
      <w:r>
        <w:rPr>
          <w:color w:val="00B050"/>
        </w:rPr>
        <w:t>{return FALSE;}</w:t>
      </w:r>
    </w:p>
    <w:p>
      <w:r>
        <w:rPr>
          <w:rFonts w:hint="eastAsia"/>
          <w:color w:val="auto"/>
          <w:sz w:val="18"/>
          <w:lang w:eastAsia="zh-CN"/>
        </w:rPr>
        <w:t>自定义结构指针变量名</w:t>
      </w:r>
      <w:r>
        <w:rPr>
          <w:rFonts w:hint="default"/>
          <w:color w:val="auto"/>
          <w:sz w:val="18"/>
        </w:rPr>
        <w:t>= (</w:t>
      </w:r>
      <w:r>
        <w:rPr>
          <w:rFonts w:hint="eastAsia"/>
          <w:color w:val="010001"/>
          <w:sz w:val="18"/>
          <w:lang w:eastAsia="zh-CN"/>
        </w:rPr>
        <w:t>自定义包含</w:t>
      </w:r>
      <w:r>
        <w:rPr>
          <w:rFonts w:hint="eastAsia"/>
          <w:color w:val="010001"/>
          <w:sz w:val="18"/>
          <w:lang w:val="en-US" w:eastAsia="zh-CN"/>
        </w:rPr>
        <w:t>OVERLAPPED结构指针</w:t>
      </w:r>
      <w:r>
        <w:rPr>
          <w:rFonts w:hint="default"/>
          <w:color w:val="auto"/>
          <w:sz w:val="18"/>
        </w:rPr>
        <w:t>)</w:t>
      </w:r>
      <w:r>
        <w:rPr>
          <w:rFonts w:hint="default"/>
          <w:color w:val="010001"/>
          <w:sz w:val="18"/>
        </w:rPr>
        <w:t>CONTAINING_RECORD</w:t>
      </w:r>
      <w:r>
        <w:rPr>
          <w:rFonts w:hint="eastAsia"/>
          <w:color w:val="010001"/>
          <w:sz w:val="18"/>
          <w:lang w:val="en-US" w:eastAsia="zh-CN"/>
        </w:rPr>
        <w:t xml:space="preserve">  </w:t>
      </w:r>
      <w:r>
        <w:rPr>
          <w:rFonts w:hint="default"/>
          <w:color w:val="auto"/>
          <w:sz w:val="18"/>
        </w:rPr>
        <w:t>(</w:t>
      </w:r>
      <w:r>
        <w:rPr>
          <w:rFonts w:hint="eastAsia"/>
          <w:color w:val="auto"/>
          <w:sz w:val="18"/>
          <w:lang w:val="en-US" w:eastAsia="zh-CN"/>
        </w:rPr>
        <w:t>LP</w:t>
      </w:r>
      <w:r>
        <w:rPr>
          <w:rFonts w:hint="eastAsia"/>
          <w:color w:val="010001"/>
          <w:sz w:val="18"/>
          <w:lang w:val="en-US" w:eastAsia="zh-CN"/>
        </w:rPr>
        <w:t>OVERLAPPED</w:t>
      </w:r>
      <w:r>
        <w:rPr>
          <w:rFonts w:hint="default"/>
          <w:color w:val="auto"/>
          <w:sz w:val="18"/>
        </w:rPr>
        <w:t xml:space="preserve">, </w:t>
      </w:r>
      <w:r>
        <w:rPr>
          <w:rFonts w:hint="eastAsia"/>
          <w:color w:val="010001"/>
          <w:sz w:val="18"/>
          <w:lang w:eastAsia="zh-CN"/>
        </w:rPr>
        <w:t>自定义包含</w:t>
      </w:r>
      <w:r>
        <w:rPr>
          <w:rFonts w:hint="eastAsia"/>
          <w:color w:val="010001"/>
          <w:sz w:val="18"/>
          <w:lang w:val="en-US" w:eastAsia="zh-CN"/>
        </w:rPr>
        <w:t>OVERLAPPED结构类型</w:t>
      </w:r>
      <w:r>
        <w:rPr>
          <w:rFonts w:hint="default"/>
          <w:color w:val="auto"/>
          <w:sz w:val="18"/>
        </w:rPr>
        <w:t xml:space="preserve">, </w:t>
      </w:r>
      <w:r>
        <w:rPr>
          <w:rFonts w:hint="eastAsia"/>
          <w:color w:val="010001"/>
          <w:sz w:val="18"/>
          <w:lang w:val="en-US" w:eastAsia="zh-CN"/>
        </w:rPr>
        <w:t>OVERLAPPED结构的变量名</w:t>
      </w:r>
      <w:r>
        <w:rPr>
          <w:rFonts w:hint="default"/>
          <w:color w:val="auto"/>
          <w:sz w:val="18"/>
        </w:rPr>
        <w:t>);</w:t>
      </w:r>
    </w:p>
    <w:p>
      <w:pPr>
        <w:pStyle w:val="5"/>
        <w:numPr>
          <w:ilvl w:val="0"/>
          <w:numId w:val="3"/>
        </w:numPr>
        <w:rPr>
          <w:rFonts w:ascii="Times New Roman" w:hAnsi="Times New Roman" w:eastAsia="黑体" w:cs="Times New Roman"/>
          <w:b w:val="0"/>
          <w:kern w:val="2"/>
          <w:sz w:val="24"/>
          <w:szCs w:val="32"/>
        </w:rPr>
      </w:pPr>
      <w:r>
        <w:rPr>
          <w:rFonts w:hint="eastAsia" w:ascii="Times New Roman" w:hAnsi="Times New Roman" w:eastAsia="黑体" w:cs="Times New Roman"/>
          <w:b w:val="0"/>
          <w:kern w:val="2"/>
          <w:sz w:val="24"/>
          <w:szCs w:val="32"/>
        </w:rPr>
        <w:t xml:space="preserve">int </w:t>
      </w:r>
      <w:r>
        <w:rPr>
          <w:rFonts w:ascii="Times New Roman" w:hAnsi="Times New Roman" w:eastAsia="黑体" w:cs="Times New Roman"/>
          <w:b w:val="0"/>
          <w:kern w:val="2"/>
          <w:sz w:val="24"/>
          <w:szCs w:val="32"/>
        </w:rPr>
        <w:t>WSAAsyncSelect</w:t>
      </w:r>
      <w:r>
        <w:rPr>
          <w:rFonts w:hint="eastAsia" w:ascii="Times New Roman" w:hAnsi="Times New Roman" w:eastAsia="黑体" w:cs="Times New Roman"/>
          <w:b w:val="0"/>
          <w:kern w:val="2"/>
          <w:sz w:val="24"/>
          <w:szCs w:val="32"/>
        </w:rPr>
        <w:t>(SOCKET, HWND, unsigned int, long); 将相关套接字设置非阻塞模式并发送相应的消息到窗口。WIN32函数。</w:t>
      </w:r>
    </w:p>
    <w:p>
      <w:pPr>
        <w:ind w:firstLine="840" w:firstLineChars="400"/>
        <w:rPr>
          <w:color w:val="00B050"/>
        </w:rPr>
      </w:pPr>
      <w:r>
        <w:rPr>
          <w:color w:val="00B050"/>
        </w:rPr>
        <w:t>#define WM_SOCKET WM_USER+0</w:t>
      </w:r>
    </w:p>
    <w:p>
      <w:pPr>
        <w:ind w:left="840"/>
        <w:rPr>
          <w:color w:val="00B050"/>
        </w:rPr>
      </w:pPr>
      <w:r>
        <w:rPr>
          <w:color w:val="00B050"/>
        </w:rPr>
        <w:t>WSAAsyncSelect(sClient, hwnd, WM_SOCKET, FD_READ | FD_CLOSE);</w:t>
      </w:r>
      <w:r>
        <w:rPr>
          <w:rFonts w:hint="eastAsia"/>
          <w:color w:val="00B050"/>
        </w:rPr>
        <w:t xml:space="preserve"> //在发生读取事件之前调用该函数,发生读取事件后向hwnd窗口句柄发送WM_SOCKET自定义消息。</w:t>
      </w:r>
    </w:p>
    <w:p>
      <w:pPr>
        <w:ind w:left="840"/>
        <w:rPr>
          <w:color w:val="00B050"/>
        </w:rPr>
      </w:pPr>
      <w:r>
        <w:rPr>
          <w:color w:val="00B050"/>
        </w:rPr>
        <w:t>WSAAsyncSelect(sListen, hwnd, WM_SOCKET, FD_ACCEPT);</w:t>
      </w:r>
      <w:r>
        <w:rPr>
          <w:rFonts w:hint="eastAsia"/>
          <w:color w:val="00B050"/>
        </w:rPr>
        <w:t xml:space="preserve"> //在发生等待客户端连接之前调用,同上。</w:t>
      </w:r>
    </w:p>
    <w:p>
      <w:pPr>
        <w:ind w:left="840"/>
        <w:rPr>
          <w:rFonts w:hint="eastAsia"/>
          <w:color w:val="00B050"/>
        </w:rPr>
      </w:pPr>
      <w:r>
        <w:rPr>
          <w:rFonts w:hint="eastAsia"/>
          <w:color w:val="00B050"/>
        </w:rPr>
        <w:t>hwnd窗口获取该消息方法:</w:t>
      </w:r>
      <w:r>
        <w:t xml:space="preserve"> </w:t>
      </w:r>
      <w:r>
        <w:rPr>
          <w:color w:val="00B050"/>
        </w:rPr>
        <w:t>LOWORD(lParam)</w:t>
      </w:r>
      <w:r>
        <w:rPr>
          <w:rFonts w:hint="eastAsia"/>
          <w:color w:val="00B050"/>
        </w:rPr>
        <w:t>得到FD_READ或FD_ACCEPT等。</w:t>
      </w:r>
    </w:p>
    <w:p/>
    <w:p/>
    <w:p>
      <w:pPr>
        <w:pStyle w:val="4"/>
        <w:numPr>
          <w:ilvl w:val="3"/>
          <w:numId w:val="1"/>
        </w:numPr>
      </w:pPr>
      <w:r>
        <w:rPr>
          <w:rFonts w:hint="eastAsia"/>
        </w:rPr>
        <w:t>相关例子。</w:t>
      </w:r>
    </w:p>
    <w:p>
      <w:pPr>
        <w:rPr>
          <w:color w:val="7030A0"/>
        </w:rPr>
      </w:pPr>
      <w:r>
        <w:rPr>
          <w:color w:val="7030A0"/>
        </w:rPr>
        <w:t>class CFTP</w:t>
      </w:r>
    </w:p>
    <w:p>
      <w:pPr>
        <w:rPr>
          <w:color w:val="7030A0"/>
        </w:rPr>
      </w:pPr>
      <w:r>
        <w:rPr>
          <w:color w:val="7030A0"/>
        </w:rPr>
        <w:t>{</w:t>
      </w:r>
    </w:p>
    <w:p>
      <w:pPr>
        <w:rPr>
          <w:color w:val="7030A0"/>
        </w:rPr>
      </w:pPr>
      <w:r>
        <w:rPr>
          <w:color w:val="7030A0"/>
        </w:rPr>
        <w:t>public:</w:t>
      </w:r>
    </w:p>
    <w:p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>CFTPLIB();</w:t>
      </w:r>
    </w:p>
    <w:p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>~CFTPLIB();</w:t>
      </w:r>
    </w:p>
    <w:p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color w:val="7030A0"/>
        </w:rPr>
        <w:t>int ftp_connect(const char *ip);</w:t>
      </w:r>
      <w:r>
        <w:rPr>
          <w:rFonts w:hint="eastAsia"/>
          <w:color w:val="7030A0"/>
        </w:rPr>
        <w:t xml:space="preserve"> //连接ftp服务器</w:t>
      </w:r>
    </w:p>
    <w:p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color w:val="7030A0"/>
        </w:rPr>
        <w:t>int ftp_login(char *user, char *pass);</w:t>
      </w:r>
      <w:r>
        <w:rPr>
          <w:rFonts w:hint="eastAsia"/>
          <w:color w:val="7030A0"/>
        </w:rPr>
        <w:t xml:space="preserve"> //登陆ftp服务器</w:t>
      </w:r>
    </w:p>
    <w:p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>int ftp_pwd(char *buff);</w:t>
      </w:r>
      <w:r>
        <w:rPr>
          <w:rFonts w:hint="eastAsia"/>
          <w:color w:val="7030A0"/>
        </w:rPr>
        <w:t xml:space="preserve"> //显示当前目录</w:t>
      </w:r>
    </w:p>
    <w:p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color w:val="7030A0"/>
        </w:rPr>
        <w:t>int ftp_cd(char* dir);</w:t>
      </w:r>
      <w:r>
        <w:rPr>
          <w:rFonts w:hint="eastAsia"/>
          <w:color w:val="7030A0"/>
        </w:rPr>
        <w:t xml:space="preserve"> //更改目录</w:t>
      </w:r>
    </w:p>
    <w:p>
      <w:pPr>
        <w:ind w:firstLine="420" w:firstLineChars="200"/>
        <w:rPr>
          <w:color w:val="7030A0"/>
        </w:rPr>
      </w:pPr>
      <w:r>
        <w:rPr>
          <w:color w:val="7030A0"/>
        </w:rPr>
        <w:t xml:space="preserve">int ftp_cdup();  </w:t>
      </w:r>
      <w:r>
        <w:rPr>
          <w:rFonts w:hint="eastAsia"/>
          <w:color w:val="7030A0"/>
        </w:rPr>
        <w:t>//返回上层目录</w:t>
      </w:r>
    </w:p>
    <w:p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color w:val="7030A0"/>
        </w:rPr>
        <w:t xml:space="preserve">int ftp_mkdir(char* dir); </w:t>
      </w:r>
      <w:r>
        <w:rPr>
          <w:rFonts w:hint="eastAsia"/>
          <w:color w:val="7030A0"/>
        </w:rPr>
        <w:t>//创建目录</w:t>
      </w:r>
    </w:p>
    <w:p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color w:val="7030A0"/>
        </w:rPr>
        <w:t xml:space="preserve">int ftp_rmdir(char* dir); </w:t>
      </w:r>
      <w:r>
        <w:rPr>
          <w:rFonts w:hint="eastAsia"/>
          <w:color w:val="7030A0"/>
        </w:rPr>
        <w:t xml:space="preserve">//删除目录 </w:t>
      </w:r>
    </w:p>
    <w:p>
      <w:pPr>
        <w:rPr>
          <w:color w:val="7030A0"/>
        </w:rPr>
      </w:pPr>
      <w:r>
        <w:rPr>
          <w:color w:val="7030A0"/>
        </w:rPr>
        <w:t xml:space="preserve">   </w:t>
      </w:r>
      <w:r>
        <w:rPr>
          <w:color w:val="7030A0"/>
        </w:rPr>
        <w:tab/>
      </w:r>
      <w:r>
        <w:rPr>
          <w:color w:val="7030A0"/>
        </w:rPr>
        <w:t xml:space="preserve">int ftp_setpasv();  </w:t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 xml:space="preserve">//数据传输模式   </w:t>
      </w:r>
    </w:p>
    <w:p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color w:val="7030A0"/>
        </w:rPr>
        <w:t xml:space="preserve">int ftp_upload(char* localfile,char* remotepath,char* remotefilename);  </w:t>
      </w:r>
      <w:r>
        <w:rPr>
          <w:rFonts w:hint="eastAsia"/>
          <w:color w:val="7030A0"/>
        </w:rPr>
        <w:t>//上传文件</w:t>
      </w:r>
    </w:p>
    <w:p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color w:val="7030A0"/>
        </w:rPr>
        <w:t xml:space="preserve">int ftp_download(char* localfile,char* remotefile); </w:t>
      </w:r>
      <w:r>
        <w:rPr>
          <w:rFonts w:hint="eastAsia"/>
          <w:color w:val="7030A0"/>
        </w:rPr>
        <w:t xml:space="preserve">//下载文件 </w:t>
      </w:r>
    </w:p>
    <w:p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color w:val="7030A0"/>
        </w:rPr>
        <w:t xml:space="preserve">int ftp_quit();  </w:t>
      </w:r>
      <w:r>
        <w:rPr>
          <w:rFonts w:hint="eastAsia"/>
          <w:color w:val="7030A0"/>
        </w:rPr>
        <w:t>//退出登录</w:t>
      </w:r>
    </w:p>
    <w:p>
      <w:pPr>
        <w:rPr>
          <w:color w:val="7030A0"/>
        </w:rPr>
      </w:pPr>
      <w:r>
        <w:rPr>
          <w:color w:val="7030A0"/>
        </w:rPr>
        <w:t>private:</w:t>
      </w:r>
    </w:p>
    <w:p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>int m_sockctrl //控制连接socket</w:t>
      </w:r>
    </w:p>
    <w:p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 xml:space="preserve">int m_sockdata;//数据连接socket   </w:t>
      </w:r>
    </w:p>
    <w:p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 xml:space="preserve">char m_cmd[256];//存放指令 </w:t>
      </w:r>
    </w:p>
    <w:p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 xml:space="preserve">char m_resp[256];//存放返回语句 </w:t>
      </w:r>
    </w:p>
    <w:p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 xml:space="preserve">char m_ip[64];//保存ip   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</w:t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 xml:space="preserve">int ftp_sendcmd();//发送指令  </w:t>
      </w:r>
    </w:p>
    <w:p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 xml:space="preserve">int ftp_checkresp(char expresp);//接收返回状态，检测是否成功  </w:t>
      </w:r>
    </w:p>
    <w:p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 xml:space="preserve">int ftp_mkdirSingle(char* dir);  </w:t>
      </w:r>
    </w:p>
    <w:p>
      <w:pPr>
        <w:rPr>
          <w:color w:val="7030A0"/>
        </w:rPr>
      </w:pPr>
      <w:r>
        <w:rPr>
          <w:color w:val="7030A0"/>
        </w:rPr>
        <w:t>};</w:t>
      </w:r>
    </w:p>
    <w:p>
      <w:pPr>
        <w:rPr>
          <w:color w:val="7030A0"/>
        </w:rPr>
      </w:pPr>
      <w:r>
        <w:rPr>
          <w:color w:val="7030A0"/>
        </w:rPr>
        <w:t>int CFTP::ftp_connect(const char *ip)</w:t>
      </w:r>
    </w:p>
    <w:p>
      <w:pPr>
        <w:rPr>
          <w:color w:val="7030A0"/>
        </w:rPr>
      </w:pPr>
      <w:r>
        <w:rPr>
          <w:color w:val="7030A0"/>
        </w:rPr>
        <w:t>{</w:t>
      </w:r>
    </w:p>
    <w:p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>m_sockctrl = socket(AF_INET,SOCK_STREAM, 0);</w:t>
      </w:r>
    </w:p>
    <w:p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>if(0 == m_sockctrl)</w:t>
      </w:r>
    </w:p>
    <w:p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>return -1;</w:t>
      </w:r>
    </w:p>
    <w:p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>struct sockaddr_in addr;</w:t>
      </w:r>
    </w:p>
    <w:p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>addr.sin_family = AF_INET;</w:t>
      </w:r>
    </w:p>
    <w:p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>addr.sin_port = htons(21);</w:t>
      </w:r>
    </w:p>
    <w:p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>addr.sin_addr.s_addr = inet_addr(ip);</w:t>
      </w:r>
    </w:p>
    <w:p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>int err = connect(m_sockctrl, (sockaddr*)&amp;addr,sizeof(addr));</w:t>
      </w:r>
    </w:p>
    <w:p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>if(err)return -1;</w:t>
      </w:r>
    </w:p>
    <w:p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 xml:space="preserve">err = ftp_checkresp('2');  </w:t>
      </w:r>
    </w:p>
    <w:p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>if(err)return -1;</w:t>
      </w:r>
    </w:p>
    <w:p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>return 0;</w:t>
      </w:r>
    </w:p>
    <w:p>
      <w:pPr>
        <w:rPr>
          <w:color w:val="7030A0"/>
        </w:rPr>
      </w:pPr>
      <w:r>
        <w:rPr>
          <w:color w:val="7030A0"/>
        </w:rPr>
        <w:t>}</w:t>
      </w:r>
    </w:p>
    <w:p>
      <w:pPr>
        <w:rPr>
          <w:color w:val="7030A0"/>
        </w:rPr>
      </w:pPr>
    </w:p>
    <w:p>
      <w:pPr>
        <w:rPr>
          <w:color w:val="7030A0"/>
        </w:rPr>
      </w:pPr>
      <w:r>
        <w:rPr>
          <w:color w:val="7030A0"/>
        </w:rPr>
        <w:t xml:space="preserve">int CFTP::ftp_checkresp(char expresp)  </w:t>
      </w:r>
    </w:p>
    <w:p>
      <w:pPr>
        <w:rPr>
          <w:color w:val="7030A0"/>
        </w:rPr>
      </w:pPr>
      <w:r>
        <w:rPr>
          <w:color w:val="7030A0"/>
        </w:rPr>
        <w:t xml:space="preserve">{  </w:t>
      </w:r>
    </w:p>
    <w:p>
      <w:pPr>
        <w:rPr>
          <w:color w:val="7030A0"/>
        </w:rPr>
      </w:pPr>
      <w:r>
        <w:rPr>
          <w:color w:val="7030A0"/>
        </w:rPr>
        <w:t xml:space="preserve">   int len = recv(m_sockctrl,m_resp,256,0);  </w:t>
      </w:r>
    </w:p>
    <w:p>
      <w:pPr>
        <w:rPr>
          <w:color w:val="7030A0"/>
        </w:rPr>
      </w:pPr>
      <w:r>
        <w:rPr>
          <w:color w:val="7030A0"/>
        </w:rPr>
        <w:t xml:space="preserve">   if(-1 == len)return -1;  </w:t>
      </w:r>
    </w:p>
    <w:p>
      <w:pPr>
        <w:rPr>
          <w:color w:val="7030A0"/>
        </w:rPr>
      </w:pPr>
      <w:r>
        <w:rPr>
          <w:color w:val="7030A0"/>
        </w:rPr>
        <w:t xml:space="preserve">   m_resp[len]=0;  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puts(m_resp);//应该保存ftp运行日志,此处应该写入日志文件  </w:t>
      </w:r>
    </w:p>
    <w:p>
      <w:pPr>
        <w:rPr>
          <w:color w:val="7030A0"/>
        </w:rPr>
      </w:pPr>
      <w:r>
        <w:rPr>
          <w:color w:val="7030A0"/>
        </w:rPr>
        <w:t xml:space="preserve">   if(m_resp[0]!=expresp)return -1;  </w:t>
      </w:r>
    </w:p>
    <w:p>
      <w:pPr>
        <w:rPr>
          <w:color w:val="7030A0"/>
        </w:rPr>
      </w:pPr>
      <w:r>
        <w:rPr>
          <w:color w:val="7030A0"/>
        </w:rPr>
        <w:t xml:space="preserve">   return 0;  </w:t>
      </w:r>
    </w:p>
    <w:p>
      <w:pPr>
        <w:rPr>
          <w:color w:val="7030A0"/>
        </w:rPr>
      </w:pPr>
      <w:r>
        <w:rPr>
          <w:color w:val="7030A0"/>
        </w:rPr>
        <w:t>}</w:t>
      </w:r>
    </w:p>
    <w:p>
      <w:pPr>
        <w:rPr>
          <w:color w:val="7030A0"/>
        </w:rPr>
      </w:pPr>
    </w:p>
    <w:p>
      <w:pPr>
        <w:rPr>
          <w:color w:val="7030A0"/>
        </w:rPr>
      </w:pPr>
      <w:r>
        <w:rPr>
          <w:color w:val="7030A0"/>
        </w:rPr>
        <w:t xml:space="preserve">int CFTP::ftp_login(char* user,char* pass)  </w:t>
      </w:r>
    </w:p>
    <w:p>
      <w:pPr>
        <w:rPr>
          <w:color w:val="7030A0"/>
        </w:rPr>
      </w:pPr>
      <w:r>
        <w:rPr>
          <w:color w:val="7030A0"/>
        </w:rPr>
        <w:t xml:space="preserve">{  </w:t>
      </w:r>
    </w:p>
    <w:p>
      <w:pPr>
        <w:rPr>
          <w:color w:val="7030A0"/>
        </w:rPr>
      </w:pPr>
      <w:r>
        <w:rPr>
          <w:color w:val="7030A0"/>
        </w:rPr>
        <w:t xml:space="preserve">    sprintf(m_cmd,"USER %s\r\n",user);  </w:t>
      </w:r>
    </w:p>
    <w:p>
      <w:pPr>
        <w:rPr>
          <w:color w:val="7030A0"/>
        </w:rPr>
      </w:pPr>
      <w:r>
        <w:rPr>
          <w:color w:val="7030A0"/>
        </w:rPr>
        <w:t xml:space="preserve">    int err = ftp_sendcmd();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err = ftp_checkresp('3');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sprintf(m_cmd,"PASS %s\r\n",pass);  </w:t>
      </w:r>
    </w:p>
    <w:p>
      <w:pPr>
        <w:rPr>
          <w:color w:val="7030A0"/>
        </w:rPr>
      </w:pPr>
      <w:r>
        <w:rPr>
          <w:color w:val="7030A0"/>
        </w:rPr>
        <w:t xml:space="preserve">    err = ftp_sendcmd();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err = ftp_checkresp('2');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return 0;  </w:t>
      </w:r>
    </w:p>
    <w:p>
      <w:pPr>
        <w:rPr>
          <w:color w:val="7030A0"/>
        </w:rPr>
      </w:pPr>
      <w:r>
        <w:rPr>
          <w:color w:val="7030A0"/>
        </w:rPr>
        <w:t xml:space="preserve">}  </w:t>
      </w:r>
    </w:p>
    <w:p>
      <w:pPr>
        <w:rPr>
          <w:color w:val="7030A0"/>
        </w:rPr>
      </w:pPr>
    </w:p>
    <w:p>
      <w:pPr>
        <w:rPr>
          <w:color w:val="7030A0"/>
        </w:rPr>
      </w:pPr>
      <w:r>
        <w:rPr>
          <w:color w:val="7030A0"/>
        </w:rPr>
        <w:t xml:space="preserve">int CFTP::ftp_sendcmd()  </w:t>
      </w:r>
    </w:p>
    <w:p>
      <w:pPr>
        <w:rPr>
          <w:color w:val="7030A0"/>
        </w:rPr>
      </w:pPr>
      <w:r>
        <w:rPr>
          <w:color w:val="7030A0"/>
        </w:rPr>
        <w:t xml:space="preserve">{  </w:t>
      </w:r>
    </w:p>
    <w:p>
      <w:pPr>
        <w:rPr>
          <w:color w:val="7030A0"/>
        </w:rPr>
      </w:pPr>
      <w:r>
        <w:rPr>
          <w:color w:val="7030A0"/>
        </w:rPr>
        <w:t xml:space="preserve">    int ret = send(m_sockctrl,m_cmd,strlen(m_cmd),0);  </w:t>
      </w:r>
    </w:p>
    <w:p>
      <w:pPr>
        <w:rPr>
          <w:color w:val="7030A0"/>
        </w:rPr>
      </w:pPr>
      <w:r>
        <w:rPr>
          <w:color w:val="7030A0"/>
        </w:rPr>
        <w:t xml:space="preserve">    if(-1 == ret)return -1;  </w:t>
      </w:r>
    </w:p>
    <w:p>
      <w:pPr>
        <w:rPr>
          <w:color w:val="7030A0"/>
        </w:rPr>
      </w:pPr>
      <w:r>
        <w:rPr>
          <w:color w:val="7030A0"/>
        </w:rPr>
        <w:t xml:space="preserve">    return 0;  </w:t>
      </w:r>
    </w:p>
    <w:p>
      <w:pPr>
        <w:rPr>
          <w:color w:val="7030A0"/>
        </w:rPr>
      </w:pPr>
      <w:r>
        <w:rPr>
          <w:color w:val="7030A0"/>
        </w:rPr>
        <w:t xml:space="preserve">}  </w:t>
      </w:r>
    </w:p>
    <w:p>
      <w:pPr>
        <w:rPr>
          <w:color w:val="7030A0"/>
        </w:rPr>
      </w:pPr>
    </w:p>
    <w:p>
      <w:pPr>
        <w:rPr>
          <w:color w:val="7030A0"/>
        </w:rPr>
      </w:pPr>
      <w:r>
        <w:rPr>
          <w:color w:val="7030A0"/>
        </w:rPr>
        <w:t xml:space="preserve">int CFTP::ftp_quit()  </w:t>
      </w:r>
    </w:p>
    <w:p>
      <w:pPr>
        <w:rPr>
          <w:color w:val="7030A0"/>
        </w:rPr>
      </w:pPr>
      <w:r>
        <w:rPr>
          <w:color w:val="7030A0"/>
        </w:rPr>
        <w:t xml:space="preserve">{  </w:t>
      </w:r>
    </w:p>
    <w:p>
      <w:pPr>
        <w:rPr>
          <w:color w:val="7030A0"/>
        </w:rPr>
      </w:pPr>
      <w:r>
        <w:rPr>
          <w:color w:val="7030A0"/>
        </w:rPr>
        <w:t xml:space="preserve">    sprintf(m_cmd,"QUIT\r\n");  </w:t>
      </w:r>
    </w:p>
    <w:p>
      <w:pPr>
        <w:rPr>
          <w:color w:val="7030A0"/>
        </w:rPr>
      </w:pPr>
      <w:r>
        <w:rPr>
          <w:color w:val="7030A0"/>
        </w:rPr>
        <w:t xml:space="preserve">    int err = ftp_sendcmd();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err = ftp_checkresp('2');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return 0;  </w:t>
      </w:r>
    </w:p>
    <w:p>
      <w:pPr>
        <w:rPr>
          <w:color w:val="7030A0"/>
        </w:rPr>
      </w:pPr>
      <w:r>
        <w:rPr>
          <w:color w:val="7030A0"/>
        </w:rPr>
        <w:t xml:space="preserve">}  </w:t>
      </w:r>
    </w:p>
    <w:p>
      <w:pPr>
        <w:rPr>
          <w:color w:val="7030A0"/>
        </w:rPr>
      </w:pPr>
    </w:p>
    <w:p>
      <w:pPr>
        <w:rPr>
          <w:color w:val="7030A0"/>
        </w:rPr>
      </w:pPr>
      <w:r>
        <w:rPr>
          <w:color w:val="7030A0"/>
        </w:rPr>
        <w:t xml:space="preserve">int CFTP::ftp_pwd(char* buff)  </w:t>
      </w:r>
    </w:p>
    <w:p>
      <w:pPr>
        <w:rPr>
          <w:color w:val="7030A0"/>
        </w:rPr>
      </w:pPr>
      <w:r>
        <w:rPr>
          <w:color w:val="7030A0"/>
        </w:rPr>
        <w:t xml:space="preserve">{  </w:t>
      </w:r>
    </w:p>
    <w:p>
      <w:pPr>
        <w:rPr>
          <w:color w:val="7030A0"/>
        </w:rPr>
      </w:pPr>
      <w:r>
        <w:rPr>
          <w:color w:val="7030A0"/>
        </w:rPr>
        <w:t xml:space="preserve">    sprintf(m_cmd,"PWD\r\n");  </w:t>
      </w:r>
    </w:p>
    <w:p>
      <w:pPr>
        <w:rPr>
          <w:color w:val="7030A0"/>
        </w:rPr>
      </w:pPr>
      <w:r>
        <w:rPr>
          <w:color w:val="7030A0"/>
        </w:rPr>
        <w:t xml:space="preserve">    int err = ftp_sendcmd();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err = ftp_checkresp('2');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char* p=m_resp;  </w:t>
      </w:r>
    </w:p>
    <w:p>
      <w:pPr>
        <w:rPr>
          <w:color w:val="7030A0"/>
        </w:rPr>
      </w:pPr>
      <w:r>
        <w:rPr>
          <w:color w:val="7030A0"/>
        </w:rPr>
        <w:t xml:space="preserve">    while(*p)  </w:t>
      </w:r>
    </w:p>
    <w:p>
      <w:pPr>
        <w:rPr>
          <w:color w:val="7030A0"/>
        </w:rPr>
      </w:pPr>
      <w:r>
        <w:rPr>
          <w:color w:val="7030A0"/>
        </w:rPr>
        <w:t xml:space="preserve">    {  </w:t>
      </w:r>
    </w:p>
    <w:p>
      <w:pPr>
        <w:rPr>
          <w:color w:val="7030A0"/>
        </w:rPr>
      </w:pPr>
      <w:r>
        <w:rPr>
          <w:color w:val="7030A0"/>
        </w:rPr>
        <w:t xml:space="preserve">        if(*p++ == '"')  </w:t>
      </w:r>
    </w:p>
    <w:p>
      <w:pPr>
        <w:rPr>
          <w:color w:val="7030A0"/>
        </w:rPr>
      </w:pPr>
      <w:r>
        <w:rPr>
          <w:color w:val="7030A0"/>
        </w:rPr>
        <w:t xml:space="preserve">            while(*p!='"')  </w:t>
      </w:r>
    </w:p>
    <w:p>
      <w:pPr>
        <w:rPr>
          <w:color w:val="7030A0"/>
        </w:rPr>
      </w:pPr>
      <w:r>
        <w:rPr>
          <w:color w:val="7030A0"/>
        </w:rPr>
        <w:t xml:space="preserve">                *buff++=*p++;  </w:t>
      </w:r>
    </w:p>
    <w:p>
      <w:pPr>
        <w:rPr>
          <w:color w:val="7030A0"/>
        </w:rPr>
      </w:pPr>
      <w:r>
        <w:rPr>
          <w:color w:val="7030A0"/>
        </w:rPr>
        <w:t xml:space="preserve">    }  </w:t>
      </w:r>
    </w:p>
    <w:p>
      <w:pPr>
        <w:rPr>
          <w:color w:val="7030A0"/>
        </w:rPr>
      </w:pPr>
      <w:r>
        <w:rPr>
          <w:color w:val="7030A0"/>
        </w:rPr>
        <w:t xml:space="preserve">    *buff=0;  </w:t>
      </w:r>
    </w:p>
    <w:p>
      <w:pPr>
        <w:rPr>
          <w:color w:val="7030A0"/>
        </w:rPr>
      </w:pPr>
      <w:r>
        <w:rPr>
          <w:color w:val="7030A0"/>
        </w:rPr>
        <w:t xml:space="preserve">    printf("current work directory is : %s\n",buff);  </w:t>
      </w:r>
    </w:p>
    <w:p>
      <w:pPr>
        <w:rPr>
          <w:color w:val="7030A0"/>
        </w:rPr>
      </w:pPr>
      <w:r>
        <w:rPr>
          <w:color w:val="7030A0"/>
        </w:rPr>
        <w:t xml:space="preserve">    return 0;  </w:t>
      </w:r>
    </w:p>
    <w:p>
      <w:pPr>
        <w:rPr>
          <w:color w:val="7030A0"/>
        </w:rPr>
      </w:pPr>
      <w:r>
        <w:rPr>
          <w:color w:val="7030A0"/>
        </w:rPr>
        <w:t xml:space="preserve">}  </w:t>
      </w:r>
    </w:p>
    <w:p>
      <w:pPr>
        <w:rPr>
          <w:color w:val="7030A0"/>
        </w:rPr>
      </w:pPr>
    </w:p>
    <w:p>
      <w:pPr>
        <w:rPr>
          <w:color w:val="7030A0"/>
        </w:rPr>
      </w:pPr>
      <w:r>
        <w:rPr>
          <w:color w:val="7030A0"/>
        </w:rPr>
        <w:t xml:space="preserve">int CFTP::ftp_upload(char* localfile,char* remotepath,char* remotefilename)  </w:t>
      </w:r>
    </w:p>
    <w:p>
      <w:pPr>
        <w:rPr>
          <w:color w:val="7030A0"/>
        </w:rPr>
      </w:pPr>
      <w:r>
        <w:rPr>
          <w:color w:val="7030A0"/>
        </w:rPr>
        <w:t xml:space="preserve">{  </w:t>
      </w:r>
    </w:p>
    <w:p>
      <w:pPr>
        <w:rPr>
          <w:color w:val="7030A0"/>
        </w:rPr>
      </w:pPr>
      <w:r>
        <w:rPr>
          <w:color w:val="7030A0"/>
        </w:rPr>
        <w:t xml:space="preserve">  </w:t>
      </w:r>
    </w:p>
    <w:p>
      <w:pPr>
        <w:rPr>
          <w:color w:val="7030A0"/>
        </w:rPr>
      </w:pPr>
      <w:r>
        <w:rPr>
          <w:color w:val="7030A0"/>
        </w:rPr>
        <w:t xml:space="preserve">    ftp_mkdir(remotepath);  </w:t>
      </w:r>
    </w:p>
    <w:p>
      <w:pPr>
        <w:rPr>
          <w:color w:val="7030A0"/>
        </w:rPr>
      </w:pPr>
      <w:r>
        <w:rPr>
          <w:color w:val="7030A0"/>
        </w:rPr>
        <w:t xml:space="preserve">    int err = ftp_cd(remotepath);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ftp_setpasv();  </w:t>
      </w:r>
    </w:p>
    <w:p>
      <w:pPr>
        <w:rPr>
          <w:color w:val="7030A0"/>
        </w:rPr>
      </w:pPr>
      <w:r>
        <w:rPr>
          <w:color w:val="7030A0"/>
        </w:rPr>
        <w:t xml:space="preserve">    sprintf(m_cmd,"STOR %s\r\n",remotefilename);  </w:t>
      </w:r>
    </w:p>
    <w:p>
      <w:pPr>
        <w:rPr>
          <w:color w:val="7030A0"/>
        </w:rPr>
      </w:pPr>
      <w:r>
        <w:rPr>
          <w:color w:val="7030A0"/>
        </w:rPr>
        <w:t xml:space="preserve">    err = ftp_sendcmd();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err = ftp_checkresp('1');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FILE* pf = fopen(localfile,"r");  </w:t>
      </w:r>
    </w:p>
    <w:p>
      <w:pPr>
        <w:rPr>
          <w:color w:val="7030A0"/>
        </w:rPr>
      </w:pPr>
      <w:r>
        <w:rPr>
          <w:color w:val="7030A0"/>
        </w:rPr>
        <w:t xml:space="preserve">    if(NULL==pf)return -1;  </w:t>
      </w:r>
    </w:p>
    <w:p>
      <w:pPr>
        <w:rPr>
          <w:color w:val="7030A0"/>
        </w:rPr>
      </w:pPr>
      <w:r>
        <w:rPr>
          <w:color w:val="7030A0"/>
        </w:rPr>
        <w:t xml:space="preserve">    char sendbuf[256];  </w:t>
      </w:r>
    </w:p>
    <w:p>
      <w:pPr>
        <w:rPr>
          <w:color w:val="7030A0"/>
        </w:rPr>
      </w:pPr>
      <w:r>
        <w:rPr>
          <w:color w:val="7030A0"/>
        </w:rPr>
        <w:t xml:space="preserve">    size_t len = 0;  </w:t>
      </w:r>
    </w:p>
    <w:p>
      <w:pPr>
        <w:rPr>
          <w:color w:val="7030A0"/>
        </w:rPr>
      </w:pPr>
      <w:r>
        <w:rPr>
          <w:color w:val="7030A0"/>
        </w:rPr>
        <w:t xml:space="preserve">    while((len = fread(sendbuf,1,255,pf))&gt;0)  </w:t>
      </w:r>
    </w:p>
    <w:p>
      <w:pPr>
        <w:rPr>
          <w:color w:val="7030A0"/>
        </w:rPr>
      </w:pPr>
      <w:r>
        <w:rPr>
          <w:color w:val="7030A0"/>
        </w:rPr>
        <w:t xml:space="preserve">    {  </w:t>
      </w:r>
    </w:p>
    <w:p>
      <w:pPr>
        <w:rPr>
          <w:color w:val="7030A0"/>
        </w:rPr>
      </w:pPr>
      <w:r>
        <w:rPr>
          <w:color w:val="7030A0"/>
        </w:rPr>
        <w:t xml:space="preserve">        err = send(m_sockdata,sendbuf,len,0);  </w:t>
      </w:r>
    </w:p>
    <w:p>
      <w:pPr>
        <w:rPr>
          <w:color w:val="7030A0"/>
        </w:rPr>
      </w:pPr>
      <w:r>
        <w:rPr>
          <w:color w:val="7030A0"/>
        </w:rPr>
        <w:t xml:space="preserve">        if(err&lt;0)return -1;  </w:t>
      </w:r>
    </w:p>
    <w:p>
      <w:pPr>
        <w:rPr>
          <w:color w:val="7030A0"/>
        </w:rPr>
      </w:pPr>
      <w:r>
        <w:rPr>
          <w:color w:val="7030A0"/>
        </w:rPr>
        <w:t xml:space="preserve">    }  </w:t>
      </w:r>
    </w:p>
    <w:p>
      <w:pPr>
        <w:rPr>
          <w:color w:val="7030A0"/>
        </w:rPr>
      </w:pPr>
      <w:r>
        <w:rPr>
          <w:color w:val="7030A0"/>
        </w:rPr>
        <w:t xml:space="preserve">    close(m_sockdata);  </w:t>
      </w:r>
    </w:p>
    <w:p>
      <w:pPr>
        <w:rPr>
          <w:color w:val="7030A0"/>
        </w:rPr>
      </w:pPr>
      <w:r>
        <w:rPr>
          <w:color w:val="7030A0"/>
        </w:rPr>
        <w:t xml:space="preserve">    fclose(pf);  </w:t>
      </w:r>
    </w:p>
    <w:p>
      <w:pPr>
        <w:rPr>
          <w:color w:val="7030A0"/>
        </w:rPr>
      </w:pPr>
      <w:r>
        <w:rPr>
          <w:color w:val="7030A0"/>
        </w:rPr>
        <w:t xml:space="preserve">    err = ftp_checkresp('2');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return 0;  </w:t>
      </w:r>
    </w:p>
    <w:p>
      <w:pPr>
        <w:rPr>
          <w:color w:val="7030A0"/>
        </w:rPr>
      </w:pPr>
      <w:r>
        <w:rPr>
          <w:color w:val="7030A0"/>
        </w:rPr>
        <w:t xml:space="preserve">}  </w:t>
      </w:r>
    </w:p>
    <w:p>
      <w:pPr>
        <w:rPr>
          <w:color w:val="7030A0"/>
        </w:rPr>
      </w:pPr>
    </w:p>
    <w:p>
      <w:pPr>
        <w:rPr>
          <w:color w:val="7030A0"/>
        </w:rPr>
      </w:pPr>
      <w:r>
        <w:rPr>
          <w:color w:val="7030A0"/>
        </w:rPr>
        <w:t xml:space="preserve">int CFTP::ftp_setpasv()  </w:t>
      </w:r>
    </w:p>
    <w:p>
      <w:pPr>
        <w:rPr>
          <w:color w:val="7030A0"/>
        </w:rPr>
      </w:pPr>
      <w:r>
        <w:rPr>
          <w:color w:val="7030A0"/>
        </w:rPr>
        <w:t xml:space="preserve">{  </w:t>
      </w:r>
    </w:p>
    <w:p>
      <w:pPr>
        <w:rPr>
          <w:color w:val="7030A0"/>
        </w:rPr>
      </w:pPr>
      <w:r>
        <w:rPr>
          <w:color w:val="7030A0"/>
        </w:rPr>
        <w:t xml:space="preserve">    sprintf(m_cmd,"PASV\r\n");  </w:t>
      </w:r>
    </w:p>
    <w:p>
      <w:pPr>
        <w:rPr>
          <w:color w:val="7030A0"/>
        </w:rPr>
      </w:pPr>
      <w:r>
        <w:rPr>
          <w:color w:val="7030A0"/>
        </w:rPr>
        <w:t xml:space="preserve">    int err = ftp_sendcmd();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err = ftp_checkresp('2');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m_sockdata = socket(AF_INET,SOCK_STREAM,0);  </w:t>
      </w:r>
    </w:p>
    <w:p>
      <w:pPr>
        <w:rPr>
          <w:color w:val="7030A0"/>
        </w:rPr>
      </w:pPr>
      <w:r>
        <w:rPr>
          <w:color w:val="7030A0"/>
        </w:rPr>
        <w:t xml:space="preserve">    unsigned int v[6];  </w:t>
      </w:r>
    </w:p>
    <w:p>
      <w:pPr>
        <w:rPr>
          <w:color w:val="7030A0"/>
        </w:rPr>
      </w:pPr>
      <w:r>
        <w:rPr>
          <w:color w:val="7030A0"/>
        </w:rPr>
        <w:t xml:space="preserve">    union {  </w:t>
      </w:r>
    </w:p>
    <w:p>
      <w:pPr>
        <w:rPr>
          <w:color w:val="7030A0"/>
        </w:rPr>
      </w:pPr>
      <w:r>
        <w:rPr>
          <w:color w:val="7030A0"/>
        </w:rPr>
        <w:t xml:space="preserve">        struct sockaddr sa;  </w:t>
      </w:r>
    </w:p>
    <w:p>
      <w:pPr>
        <w:rPr>
          <w:color w:val="7030A0"/>
        </w:rPr>
      </w:pPr>
      <w:r>
        <w:rPr>
          <w:color w:val="7030A0"/>
        </w:rPr>
        <w:t xml:space="preserve">        struct sockaddr_in in;  </w:t>
      </w:r>
    </w:p>
    <w:p>
      <w:pPr>
        <w:rPr>
          <w:color w:val="7030A0"/>
        </w:rPr>
      </w:pPr>
      <w:r>
        <w:rPr>
          <w:color w:val="7030A0"/>
        </w:rPr>
        <w:t xml:space="preserve">    } sin;  </w:t>
      </w:r>
    </w:p>
    <w:p>
      <w:pPr>
        <w:rPr>
          <w:color w:val="7030A0"/>
        </w:rPr>
      </w:pPr>
      <w:r>
        <w:rPr>
          <w:color w:val="7030A0"/>
        </w:rPr>
        <w:t xml:space="preserve">    sscanf(m_resp,"%*[^(](%u,%u,%u,%u,%u,%u",&amp;v[2],&amp;v[3],&amp;v[4],&amp;v[5],&amp;v[0],&amp;v[1]);  </w:t>
      </w:r>
    </w:p>
    <w:p>
      <w:pPr>
        <w:rPr>
          <w:color w:val="7030A0"/>
        </w:rPr>
      </w:pPr>
      <w:r>
        <w:rPr>
          <w:color w:val="7030A0"/>
        </w:rPr>
        <w:t xml:space="preserve">    sin.sa.sa_family = AF_INET;  </w:t>
      </w:r>
    </w:p>
    <w:p>
      <w:pPr>
        <w:rPr>
          <w:color w:val="7030A0"/>
        </w:rPr>
      </w:pPr>
      <w:r>
        <w:rPr>
          <w:color w:val="7030A0"/>
        </w:rPr>
        <w:t xml:space="preserve">    sin.sa.sa_data[2] = v[2];  </w:t>
      </w:r>
    </w:p>
    <w:p>
      <w:pPr>
        <w:rPr>
          <w:color w:val="7030A0"/>
        </w:rPr>
      </w:pPr>
      <w:r>
        <w:rPr>
          <w:color w:val="7030A0"/>
        </w:rPr>
        <w:t xml:space="preserve">    sin.sa.sa_data[3] = v[3];  </w:t>
      </w:r>
    </w:p>
    <w:p>
      <w:pPr>
        <w:rPr>
          <w:color w:val="7030A0"/>
        </w:rPr>
      </w:pPr>
      <w:r>
        <w:rPr>
          <w:color w:val="7030A0"/>
        </w:rPr>
        <w:t xml:space="preserve">    sin.sa.sa_data[4] = v[4];  </w:t>
      </w:r>
    </w:p>
    <w:p>
      <w:pPr>
        <w:rPr>
          <w:color w:val="7030A0"/>
        </w:rPr>
      </w:pPr>
      <w:r>
        <w:rPr>
          <w:color w:val="7030A0"/>
        </w:rPr>
        <w:t xml:space="preserve">    sin.sa.sa_data[5] = v[5];  </w:t>
      </w:r>
    </w:p>
    <w:p>
      <w:pPr>
        <w:rPr>
          <w:color w:val="7030A0"/>
        </w:rPr>
      </w:pPr>
      <w:r>
        <w:rPr>
          <w:color w:val="7030A0"/>
        </w:rPr>
        <w:t xml:space="preserve">    sin.sa.sa_data[0] = v[0];  </w:t>
      </w:r>
    </w:p>
    <w:p>
      <w:pPr>
        <w:rPr>
          <w:color w:val="7030A0"/>
        </w:rPr>
      </w:pPr>
      <w:r>
        <w:rPr>
          <w:color w:val="7030A0"/>
        </w:rPr>
        <w:t xml:space="preserve">    sin.sa.sa_data[1] = v[1];  </w:t>
      </w:r>
    </w:p>
    <w:p>
      <w:pPr>
        <w:rPr>
          <w:color w:val="7030A0"/>
        </w:rPr>
      </w:pPr>
      <w:r>
        <w:rPr>
          <w:color w:val="7030A0"/>
        </w:rPr>
        <w:t xml:space="preserve">    int on =1;  </w:t>
      </w:r>
    </w:p>
    <w:p>
      <w:pPr>
        <w:rPr>
          <w:color w:val="7030A0"/>
        </w:rPr>
      </w:pPr>
      <w:r>
        <w:rPr>
          <w:color w:val="7030A0"/>
        </w:rPr>
        <w:t xml:space="preserve">    if (setsockopt(m_sockdata,SOL_SOCKET,SO_REUSEADDR,  </w:t>
      </w:r>
    </w:p>
    <w:p>
      <w:pPr>
        <w:rPr>
          <w:color w:val="7030A0"/>
        </w:rPr>
      </w:pPr>
      <w:r>
        <w:rPr>
          <w:color w:val="7030A0"/>
        </w:rPr>
        <w:t xml:space="preserve">        (const char*) &amp;on,sizeof(on)) == -1)  </w:t>
      </w:r>
    </w:p>
    <w:p>
      <w:pPr>
        <w:rPr>
          <w:color w:val="7030A0"/>
        </w:rPr>
      </w:pPr>
      <w:r>
        <w:rPr>
          <w:color w:val="7030A0"/>
        </w:rPr>
        <w:t xml:space="preserve">    {  </w:t>
      </w:r>
    </w:p>
    <w:p>
      <w:pPr>
        <w:rPr>
          <w:color w:val="7030A0"/>
        </w:rPr>
      </w:pPr>
      <w:r>
        <w:rPr>
          <w:color w:val="7030A0"/>
        </w:rPr>
        <w:t xml:space="preserve">        perror("setsockopt");  </w:t>
      </w:r>
    </w:p>
    <w:p>
      <w:pPr>
        <w:rPr>
          <w:color w:val="7030A0"/>
        </w:rPr>
      </w:pPr>
      <w:r>
        <w:rPr>
          <w:color w:val="7030A0"/>
        </w:rPr>
        <w:t xml:space="preserve">        close(m_sockdata);  </w:t>
      </w:r>
    </w:p>
    <w:p>
      <w:pPr>
        <w:rPr>
          <w:color w:val="7030A0"/>
        </w:rPr>
      </w:pPr>
      <w:r>
        <w:rPr>
          <w:color w:val="7030A0"/>
        </w:rPr>
        <w:t xml:space="preserve">        return -1;  </w:t>
      </w:r>
    </w:p>
    <w:p>
      <w:pPr>
        <w:rPr>
          <w:color w:val="7030A0"/>
        </w:rPr>
      </w:pPr>
      <w:r>
        <w:rPr>
          <w:color w:val="7030A0"/>
        </w:rPr>
        <w:t xml:space="preserve">    }  </w:t>
      </w:r>
    </w:p>
    <w:p>
      <w:pPr>
        <w:rPr>
          <w:color w:val="7030A0"/>
        </w:rPr>
      </w:pPr>
      <w:r>
        <w:rPr>
          <w:color w:val="7030A0"/>
        </w:rPr>
        <w:t xml:space="preserve">    struct linger lng = { 0, 0 };  </w:t>
      </w:r>
    </w:p>
    <w:p>
      <w:pPr>
        <w:rPr>
          <w:color w:val="7030A0"/>
        </w:rPr>
      </w:pPr>
      <w:r>
        <w:rPr>
          <w:color w:val="7030A0"/>
        </w:rPr>
        <w:t xml:space="preserve">    if (setsockopt(m_sockdata,SOL_SOCKET,SO_LINGER,  </w:t>
      </w:r>
    </w:p>
    <w:p>
      <w:pPr>
        <w:rPr>
          <w:color w:val="7030A0"/>
        </w:rPr>
      </w:pPr>
      <w:r>
        <w:rPr>
          <w:color w:val="7030A0"/>
        </w:rPr>
        <w:t xml:space="preserve">        (const char*) &amp;lng,sizeof(lng)) == -1)  </w:t>
      </w:r>
    </w:p>
    <w:p>
      <w:pPr>
        <w:rPr>
          <w:color w:val="7030A0"/>
        </w:rPr>
      </w:pPr>
      <w:r>
        <w:rPr>
          <w:color w:val="7030A0"/>
        </w:rPr>
        <w:t xml:space="preserve">    {  </w:t>
      </w:r>
    </w:p>
    <w:p>
      <w:pPr>
        <w:rPr>
          <w:color w:val="7030A0"/>
        </w:rPr>
      </w:pPr>
      <w:r>
        <w:rPr>
          <w:color w:val="7030A0"/>
        </w:rPr>
        <w:t xml:space="preserve">        perror("setsockopt");  </w:t>
      </w:r>
    </w:p>
    <w:p>
      <w:pPr>
        <w:rPr>
          <w:color w:val="7030A0"/>
        </w:rPr>
      </w:pPr>
      <w:r>
        <w:rPr>
          <w:color w:val="7030A0"/>
        </w:rPr>
        <w:t xml:space="preserve">        close(m_sockdata);  </w:t>
      </w:r>
    </w:p>
    <w:p>
      <w:pPr>
        <w:rPr>
          <w:color w:val="7030A0"/>
        </w:rPr>
      </w:pPr>
      <w:r>
        <w:rPr>
          <w:color w:val="7030A0"/>
        </w:rPr>
        <w:t xml:space="preserve">        return -1;  </w:t>
      </w:r>
    </w:p>
    <w:p>
      <w:pPr>
        <w:rPr>
          <w:color w:val="7030A0"/>
        </w:rPr>
      </w:pPr>
      <w:r>
        <w:rPr>
          <w:color w:val="7030A0"/>
        </w:rPr>
        <w:t xml:space="preserve">    }  </w:t>
      </w:r>
    </w:p>
    <w:p>
      <w:pPr>
        <w:rPr>
          <w:color w:val="7030A0"/>
        </w:rPr>
      </w:pPr>
      <w:r>
        <w:rPr>
          <w:color w:val="7030A0"/>
        </w:rPr>
        <w:t xml:space="preserve">    err = connect(m_sockdata,(sockaddr*)&amp;sin,sizeof(sin));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return 0;  </w:t>
      </w:r>
    </w:p>
    <w:p>
      <w:pPr>
        <w:rPr>
          <w:color w:val="7030A0"/>
        </w:rPr>
      </w:pPr>
      <w:r>
        <w:rPr>
          <w:color w:val="7030A0"/>
        </w:rPr>
        <w:t xml:space="preserve">}  </w:t>
      </w:r>
    </w:p>
    <w:p>
      <w:pPr>
        <w:rPr>
          <w:color w:val="7030A0"/>
        </w:rPr>
      </w:pPr>
      <w:r>
        <w:rPr>
          <w:color w:val="7030A0"/>
        </w:rPr>
        <w:t xml:space="preserve">int CFTP::ftp_download(char* localfile,char* remotefile)  </w:t>
      </w:r>
    </w:p>
    <w:p>
      <w:pPr>
        <w:rPr>
          <w:color w:val="7030A0"/>
        </w:rPr>
      </w:pPr>
      <w:r>
        <w:rPr>
          <w:color w:val="7030A0"/>
        </w:rPr>
        <w:t xml:space="preserve">{  </w:t>
      </w:r>
    </w:p>
    <w:p>
      <w:pPr>
        <w:rPr>
          <w:color w:val="7030A0"/>
        </w:rPr>
      </w:pPr>
      <w:r>
        <w:rPr>
          <w:color w:val="7030A0"/>
        </w:rPr>
        <w:t xml:space="preserve">/*  sprintf(m_cmd,"TYPE A\r\n",remotefile); </w:t>
      </w:r>
    </w:p>
    <w:p>
      <w:pPr>
        <w:rPr>
          <w:color w:val="7030A0"/>
        </w:rPr>
      </w:pPr>
      <w:r>
        <w:rPr>
          <w:color w:val="7030A0"/>
        </w:rPr>
        <w:t xml:space="preserve">    int err = ftp_sendcmd(); </w:t>
      </w:r>
    </w:p>
    <w:p>
      <w:pPr>
        <w:rPr>
          <w:color w:val="7030A0"/>
        </w:rPr>
      </w:pPr>
      <w:r>
        <w:rPr>
          <w:color w:val="7030A0"/>
        </w:rPr>
        <w:t xml:space="preserve">    if(err)return -1; </w:t>
      </w:r>
    </w:p>
    <w:p>
      <w:pPr>
        <w:rPr>
          <w:color w:val="7030A0"/>
        </w:rPr>
      </w:pPr>
      <w:r>
        <w:rPr>
          <w:color w:val="7030A0"/>
        </w:rPr>
        <w:t xml:space="preserve">    err = ftp_checkresp('2'); </w:t>
      </w:r>
    </w:p>
    <w:p>
      <w:pPr>
        <w:rPr>
          <w:color w:val="7030A0"/>
        </w:rPr>
      </w:pPr>
      <w:r>
        <w:rPr>
          <w:color w:val="7030A0"/>
        </w:rPr>
        <w:t xml:space="preserve">    if(err)return -1;*/  </w:t>
      </w:r>
    </w:p>
    <w:p>
      <w:pPr>
        <w:rPr>
          <w:color w:val="7030A0"/>
        </w:rPr>
      </w:pPr>
      <w:r>
        <w:rPr>
          <w:color w:val="7030A0"/>
        </w:rPr>
        <w:t xml:space="preserve">    ftp_setpasv();  </w:t>
      </w:r>
    </w:p>
    <w:p>
      <w:pPr>
        <w:rPr>
          <w:color w:val="7030A0"/>
        </w:rPr>
      </w:pPr>
      <w:r>
        <w:rPr>
          <w:color w:val="7030A0"/>
        </w:rPr>
        <w:t xml:space="preserve">    sprintf(m_cmd,"RETR %s\r\n",remotefile);  </w:t>
      </w:r>
    </w:p>
    <w:p>
      <w:pPr>
        <w:rPr>
          <w:color w:val="7030A0"/>
        </w:rPr>
      </w:pPr>
      <w:r>
        <w:rPr>
          <w:color w:val="7030A0"/>
        </w:rPr>
        <w:t xml:space="preserve">    int err = ftp_sendcmd();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err = ftp_checkresp('1');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FILE* pf = fopen(localfile,"w");  </w:t>
      </w:r>
    </w:p>
    <w:p>
      <w:pPr>
        <w:rPr>
          <w:color w:val="7030A0"/>
        </w:rPr>
      </w:pPr>
      <w:r>
        <w:rPr>
          <w:color w:val="7030A0"/>
        </w:rPr>
        <w:t xml:space="preserve">    if(NULL==pf)return -1;  </w:t>
      </w:r>
    </w:p>
    <w:p>
      <w:pPr>
        <w:rPr>
          <w:color w:val="7030A0"/>
        </w:rPr>
      </w:pPr>
      <w:r>
        <w:rPr>
          <w:color w:val="7030A0"/>
        </w:rPr>
        <w:t xml:space="preserve">    char recvbuf[256];  </w:t>
      </w:r>
    </w:p>
    <w:p>
      <w:pPr>
        <w:rPr>
          <w:color w:val="7030A0"/>
        </w:rPr>
      </w:pPr>
      <w:r>
        <w:rPr>
          <w:color w:val="7030A0"/>
        </w:rPr>
        <w:t xml:space="preserve">    int len = 0;  </w:t>
      </w:r>
    </w:p>
    <w:p>
      <w:pPr>
        <w:rPr>
          <w:color w:val="7030A0"/>
        </w:rPr>
      </w:pPr>
      <w:r>
        <w:rPr>
          <w:color w:val="7030A0"/>
        </w:rPr>
        <w:t xml:space="preserve">    while((len = recv(m_sockdata,recvbuf,256,0))&gt;0)  </w:t>
      </w:r>
    </w:p>
    <w:p>
      <w:pPr>
        <w:rPr>
          <w:color w:val="7030A0"/>
        </w:rPr>
      </w:pPr>
      <w:r>
        <w:rPr>
          <w:color w:val="7030A0"/>
        </w:rPr>
        <w:t xml:space="preserve">    {  </w:t>
      </w:r>
    </w:p>
    <w:p>
      <w:pPr>
        <w:rPr>
          <w:color w:val="7030A0"/>
        </w:rPr>
      </w:pPr>
      <w:r>
        <w:rPr>
          <w:color w:val="7030A0"/>
        </w:rPr>
        <w:t xml:space="preserve">        err = fwrite(recvbuf,len,1,pf);  </w:t>
      </w:r>
    </w:p>
    <w:p>
      <w:pPr>
        <w:rPr>
          <w:color w:val="7030A0"/>
        </w:rPr>
      </w:pPr>
      <w:r>
        <w:rPr>
          <w:color w:val="7030A0"/>
        </w:rPr>
        <w:t xml:space="preserve">        if(len&lt;0)return -1;  </w:t>
      </w:r>
    </w:p>
    <w:p>
      <w:pPr>
        <w:rPr>
          <w:color w:val="7030A0"/>
        </w:rPr>
      </w:pPr>
      <w:r>
        <w:rPr>
          <w:color w:val="7030A0"/>
        </w:rPr>
        <w:t xml:space="preserve">    }  </w:t>
      </w:r>
    </w:p>
    <w:p>
      <w:pPr>
        <w:rPr>
          <w:color w:val="7030A0"/>
        </w:rPr>
      </w:pPr>
      <w:r>
        <w:rPr>
          <w:color w:val="7030A0"/>
        </w:rPr>
        <w:t xml:space="preserve">    close(m_sockdata);  </w:t>
      </w:r>
    </w:p>
    <w:p>
      <w:pPr>
        <w:rPr>
          <w:color w:val="7030A0"/>
        </w:rPr>
      </w:pPr>
      <w:r>
        <w:rPr>
          <w:color w:val="7030A0"/>
        </w:rPr>
        <w:t xml:space="preserve">    fclose(pf);  </w:t>
      </w:r>
    </w:p>
    <w:p>
      <w:pPr>
        <w:rPr>
          <w:color w:val="7030A0"/>
        </w:rPr>
      </w:pPr>
      <w:r>
        <w:rPr>
          <w:color w:val="7030A0"/>
        </w:rPr>
        <w:t xml:space="preserve">    err = ftp_checkresp('2');  </w:t>
      </w:r>
    </w:p>
    <w:p>
      <w:pPr>
        <w:rPr>
          <w:color w:val="7030A0"/>
        </w:rPr>
      </w:pPr>
      <w:r>
        <w:rPr>
          <w:color w:val="7030A0"/>
        </w:rPr>
        <w:t xml:space="preserve">    if(err)return -1;  </w:t>
      </w:r>
    </w:p>
    <w:p>
      <w:pPr>
        <w:rPr>
          <w:color w:val="7030A0"/>
        </w:rPr>
      </w:pPr>
      <w:r>
        <w:rPr>
          <w:color w:val="7030A0"/>
        </w:rPr>
        <w:t xml:space="preserve">    return 0;  </w:t>
      </w:r>
    </w:p>
    <w:p>
      <w:pPr>
        <w:rPr>
          <w:color w:val="7030A0"/>
        </w:rPr>
      </w:pPr>
      <w:r>
        <w:rPr>
          <w:color w:val="7030A0"/>
        </w:rPr>
        <w:t xml:space="preserve">}  </w:t>
      </w:r>
    </w:p>
    <w:p/>
    <w:p>
      <w:pPr>
        <w:pStyle w:val="4"/>
      </w:pPr>
      <w:bookmarkStart w:id="0" w:name="_GoBack"/>
      <w:bookmarkEnd w:id="0"/>
      <w:r>
        <w:rPr>
          <w:rFonts w:hint="eastAsia"/>
        </w:rPr>
        <w:t>SSL</w:t>
      </w:r>
    </w:p>
    <w:p>
      <w:pPr>
        <w:pStyle w:val="4"/>
        <w:numPr>
          <w:ilvl w:val="3"/>
          <w:numId w:val="1"/>
        </w:numPr>
      </w:pPr>
      <w:r>
        <w:rPr>
          <w:rFonts w:hint="eastAsia"/>
        </w:rPr>
        <w:t>相关知识。</w:t>
      </w:r>
    </w:p>
    <w:p>
      <w:pPr>
        <w:rPr>
          <w:color w:val="7030A0"/>
        </w:rPr>
      </w:pPr>
      <w:r>
        <w:rPr>
          <w:rFonts w:hint="eastAsia"/>
          <w:color w:val="7030A0"/>
        </w:rPr>
        <w:t>SSL：使用命令:加密</w:t>
      </w:r>
      <w:r>
        <w:rPr>
          <w:color w:val="7030A0"/>
        </w:rPr>
        <w:t xml:space="preserve">openssl  enc -des3 -salt -a  -in </w:t>
      </w:r>
      <w:r>
        <w:rPr>
          <w:rFonts w:hint="eastAsia"/>
          <w:color w:val="7030A0"/>
        </w:rPr>
        <w:t>需要加密文件</w:t>
      </w:r>
      <w:r>
        <w:rPr>
          <w:color w:val="7030A0"/>
        </w:rPr>
        <w:t xml:space="preserve"> -out </w:t>
      </w:r>
      <w:r>
        <w:rPr>
          <w:rFonts w:hint="eastAsia"/>
          <w:color w:val="7030A0"/>
        </w:rPr>
        <w:t>加密后文件</w:t>
      </w:r>
      <w:r>
        <w:rPr>
          <w:color w:val="7030A0"/>
        </w:rPr>
        <w:t>.des3</w:t>
      </w:r>
      <w:r>
        <w:rPr>
          <w:rFonts w:hint="eastAsia"/>
          <w:color w:val="7030A0"/>
        </w:rPr>
        <w:t>。解密:</w:t>
      </w:r>
      <w:r>
        <w:rPr>
          <w:color w:val="7030A0"/>
        </w:rPr>
        <w:t xml:space="preserve">openssl  enc -d  -des3  -salt  -a    -in </w:t>
      </w:r>
      <w:r>
        <w:rPr>
          <w:rFonts w:hint="eastAsia"/>
          <w:color w:val="7030A0"/>
        </w:rPr>
        <w:t>加密文件</w:t>
      </w:r>
      <w:r>
        <w:rPr>
          <w:color w:val="7030A0"/>
        </w:rPr>
        <w:t xml:space="preserve">.des3 -out </w:t>
      </w:r>
      <w:r>
        <w:rPr>
          <w:rFonts w:hint="eastAsia"/>
          <w:color w:val="7030A0"/>
        </w:rPr>
        <w:t>解密后文件。</w:t>
      </w:r>
    </w:p>
    <w:p>
      <w:pPr>
        <w:rPr>
          <w:color w:val="7030A0"/>
        </w:rPr>
      </w:pPr>
      <w:r>
        <w:rPr>
          <w:rFonts w:hint="eastAsia"/>
          <w:color w:val="7030A0"/>
        </w:rPr>
        <w:t>单向加密的特征码：openssl dgst -sha 需要加密的文件, 优势:文件稍微改动特征码完全不一样，可看出传输过程中是否被修改。</w:t>
      </w:r>
    </w:p>
    <w:p>
      <w:pPr>
        <w:rPr>
          <w:color w:val="7030A0"/>
        </w:rPr>
      </w:pPr>
      <w:r>
        <w:rPr>
          <w:rFonts w:hint="eastAsia"/>
          <w:color w:val="7030A0"/>
        </w:rPr>
        <w:t>证书的生成：</w:t>
      </w:r>
    </w:p>
    <w:p>
      <w:pPr>
        <w:rPr>
          <w:color w:val="7030A0"/>
        </w:rPr>
      </w:pPr>
      <w:r>
        <w:rPr>
          <w:color w:val="7030A0"/>
        </w:rPr>
        <w:t>首先用户要有一对公钥和密钥，然后向CA机构发起证书发出请求：但是作为CA机构自己也要有自己的证书，所以需要</w:t>
      </w:r>
      <w:r>
        <w:rPr>
          <w:rFonts w:hint="eastAsia"/>
          <w:color w:val="7030A0"/>
        </w:rPr>
        <w:t>先为自己</w:t>
      </w:r>
      <w:r>
        <w:rPr>
          <w:color w:val="7030A0"/>
        </w:rPr>
        <w:t>生成</w:t>
      </w:r>
      <w:r>
        <w:rPr>
          <w:rFonts w:hint="eastAsia"/>
          <w:color w:val="7030A0"/>
        </w:rPr>
        <w:t>一个证书：</w:t>
      </w:r>
    </w:p>
    <w:p>
      <w:pPr>
        <w:rPr>
          <w:color w:val="7030A0"/>
        </w:rPr>
      </w:pPr>
      <w:r>
        <w:rPr>
          <w:rFonts w:hint="eastAsia"/>
          <w:color w:val="7030A0"/>
        </w:rPr>
        <w:t>进入CA目录(find / -name CA)</w:t>
      </w:r>
    </w:p>
    <w:p>
      <w:pPr>
        <w:rPr>
          <w:color w:val="7030A0"/>
        </w:rPr>
      </w:pPr>
      <w:r>
        <w:rPr>
          <w:rFonts w:hint="eastAsia"/>
          <w:color w:val="7030A0"/>
        </w:rPr>
        <w:t>(umask 66; openssl genrsa 2048 &gt; private/cakey.pem) //为自己生成一个证书</w:t>
      </w:r>
    </w:p>
    <w:p>
      <w:pPr>
        <w:rPr>
          <w:color w:val="7030A0"/>
        </w:rPr>
      </w:pPr>
      <w:r>
        <w:rPr>
          <w:color w:val="7030A0"/>
        </w:rPr>
        <w:t>openssl  req -new -x509  -key private/cakey.pem  -out  cacert.pem -days 3650</w:t>
      </w:r>
      <w:r>
        <w:rPr>
          <w:rFonts w:hint="eastAsia"/>
          <w:color w:val="7030A0"/>
        </w:rPr>
        <w:t>(执行后有交互式回答,完成之后就能生成一个证书)</w:t>
      </w:r>
    </w:p>
    <w:p>
      <w:pPr>
        <w:rPr>
          <w:color w:val="7030A0"/>
        </w:rPr>
      </w:pPr>
    </w:p>
    <w:p>
      <w:pPr>
        <w:rPr>
          <w:color w:val="7030A0"/>
        </w:rPr>
      </w:pPr>
      <w:r>
        <w:rPr>
          <w:rFonts w:hint="eastAsia"/>
          <w:color w:val="7030A0"/>
        </w:rPr>
        <w:t>然后用户申请证书：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生成私钥:(umask 66; openssl genrsa 1024 &gt;my.key)。 </w:t>
      </w:r>
    </w:p>
    <w:p>
      <w:pPr>
        <w:rPr>
          <w:color w:val="7030A0"/>
        </w:rPr>
      </w:pPr>
      <w:r>
        <w:rPr>
          <w:rFonts w:hint="eastAsia"/>
          <w:color w:val="7030A0"/>
        </w:rPr>
        <w:t>生成公钥:openssl rsa -in my.key（私钥） -pubout -out my.pub。</w:t>
      </w:r>
      <w:r>
        <w:rPr>
          <w:color w:val="7030A0"/>
        </w:rPr>
        <w:t>公钥是从私钥中提取出来的。</w:t>
      </w:r>
    </w:p>
    <w:p>
      <w:pPr>
        <w:rPr>
          <w:rFonts w:ascii="瀹嬩綋"/>
          <w:color w:val="7030A0"/>
        </w:rPr>
      </w:pPr>
      <w:r>
        <w:rPr>
          <w:rFonts w:hint="eastAsia" w:ascii="瀹嬩綋"/>
          <w:color w:val="7030A0"/>
        </w:rPr>
        <w:t>CA(证书申请): openssl req -new -key my.key -out my.csr(或者</w:t>
      </w:r>
      <w:r>
        <w:rPr>
          <w:color w:val="7030A0"/>
        </w:rPr>
        <w:t>openssl req -newkey rsa:1204 -out req1.pem</w:t>
      </w:r>
      <w:r>
        <w:rPr>
          <w:rFonts w:hint="eastAsia"/>
          <w:color w:val="7030A0"/>
        </w:rPr>
        <w:t>(证书申请)</w:t>
      </w:r>
      <w:r>
        <w:rPr>
          <w:color w:val="7030A0"/>
        </w:rPr>
        <w:t xml:space="preserve"> -keyout sslclientkey.pem</w:t>
      </w:r>
      <w:r>
        <w:rPr>
          <w:rFonts w:hint="eastAsia"/>
          <w:color w:val="7030A0"/>
        </w:rPr>
        <w:t>(私钥)</w:t>
      </w:r>
      <w:r>
        <w:rPr>
          <w:color w:val="7030A0"/>
        </w:rPr>
        <w:br/>
      </w:r>
      <w:r>
        <w:rPr>
          <w:rFonts w:hint="eastAsia" w:ascii="瀹嬩綋"/>
          <w:color w:val="7030A0"/>
        </w:rPr>
        <w:t>)</w:t>
      </w:r>
    </w:p>
    <w:p>
      <w:pPr>
        <w:rPr>
          <w:color w:val="7030A0"/>
        </w:rPr>
      </w:pPr>
      <w:r>
        <w:rPr>
          <w:rFonts w:hint="eastAsia"/>
          <w:color w:val="7030A0"/>
        </w:rPr>
        <w:t>接下来就是CA机构进行审核然后颁发证书:</w:t>
      </w:r>
    </w:p>
    <w:p>
      <w:pPr>
        <w:rPr>
          <w:color w:val="7030A0"/>
        </w:rPr>
      </w:pPr>
      <w:r>
        <w:rPr>
          <w:rFonts w:hint="eastAsia"/>
          <w:color w:val="7030A0"/>
        </w:rPr>
        <w:t>之前要编辑openssl.cnf文件的dir路径。(也可执行CA脚本文件，./CA -newca 可生成所需目录，和cakey.pem、cacert.pem需要输入密码为了审核)</w:t>
      </w:r>
    </w:p>
    <w:p>
      <w:pPr>
        <w:rPr>
          <w:color w:val="7030A0"/>
        </w:rPr>
      </w:pPr>
      <w:r>
        <w:rPr>
          <w:rFonts w:hint="eastAsia"/>
          <w:color w:val="7030A0"/>
        </w:rPr>
        <w:t>在CA目录下mkdir certs newcerts crl //建立证书、新证书、证书撤销目录</w:t>
      </w:r>
    </w:p>
    <w:p>
      <w:pPr>
        <w:rPr>
          <w:color w:val="7030A0"/>
        </w:rPr>
      </w:pPr>
      <w:r>
        <w:rPr>
          <w:rFonts w:hint="eastAsia"/>
          <w:color w:val="7030A0"/>
        </w:rPr>
        <w:t>#touch index.txt serial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#echo </w:t>
      </w:r>
      <w:r>
        <w:rPr>
          <w:color w:val="7030A0"/>
        </w:rPr>
        <w:t>“</w:t>
      </w:r>
      <w:r>
        <w:rPr>
          <w:rFonts w:hint="eastAsia"/>
          <w:color w:val="7030A0"/>
        </w:rPr>
        <w:t>01</w:t>
      </w:r>
      <w:r>
        <w:rPr>
          <w:color w:val="7030A0"/>
        </w:rPr>
        <w:t>”</w:t>
      </w:r>
      <w:r>
        <w:rPr>
          <w:rFonts w:hint="eastAsia"/>
          <w:color w:val="7030A0"/>
        </w:rPr>
        <w:t>&gt;serial //初始化序列号</w:t>
      </w:r>
    </w:p>
    <w:p>
      <w:pPr>
        <w:rPr>
          <w:color w:val="7030A0"/>
        </w:rPr>
      </w:pPr>
      <w:r>
        <w:rPr>
          <w:rFonts w:hint="eastAsia"/>
          <w:color w:val="7030A0"/>
        </w:rPr>
        <w:t>最后审核颁发</w:t>
      </w:r>
      <w:r>
        <w:rPr>
          <w:color w:val="7030A0"/>
        </w:rPr>
        <w:t xml:space="preserve">openssl ca -in </w:t>
      </w:r>
      <w:r>
        <w:rPr>
          <w:rFonts w:hint="eastAsia"/>
          <w:color w:val="7030A0"/>
        </w:rPr>
        <w:t>证书申请文件名.pem</w:t>
      </w:r>
      <w:r>
        <w:rPr>
          <w:color w:val="7030A0"/>
        </w:rPr>
        <w:t xml:space="preserve"> -out </w:t>
      </w:r>
      <w:r>
        <w:rPr>
          <w:rFonts w:hint="eastAsia"/>
          <w:color w:val="7030A0"/>
        </w:rPr>
        <w:t>签发的证书文件名.pem</w:t>
      </w:r>
      <w:r>
        <w:rPr>
          <w:color w:val="7030A0"/>
        </w:rPr>
        <w:t xml:space="preserve"> -days 3650</w:t>
      </w:r>
    </w:p>
    <w:p/>
    <w:p>
      <w:pPr>
        <w:pStyle w:val="4"/>
        <w:numPr>
          <w:ilvl w:val="3"/>
          <w:numId w:val="1"/>
        </w:numPr>
      </w:pPr>
      <w:r>
        <w:rPr>
          <w:rFonts w:hint="eastAsia"/>
        </w:rPr>
        <w:t>相关例子。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rFonts w:ascii="瀹嬩綋"/>
          <w:color w:val="7030A0"/>
        </w:rPr>
      </w:pPr>
      <w:r>
        <w:rPr>
          <w:rFonts w:hint="eastAsia" w:ascii="瀹嬩綋"/>
          <w:color w:val="7030A0"/>
        </w:rPr>
        <w:t>SSL编程:需要&lt;openssl/err.h&gt;、&lt;openssl/ssl.h&gt;编译用加-lssl。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djustRightInd/>
        <w:spacing w:line="420" w:lineRule="atLeast"/>
        <w:jc w:val="both"/>
        <w:rPr>
          <w:color w:val="7030A0"/>
        </w:rPr>
      </w:pPr>
      <w:r>
        <w:rPr>
          <w:color w:val="7030A0"/>
        </w:rPr>
        <w:t>OpenSSL初始化</w:t>
      </w:r>
      <w:r>
        <w:rPr>
          <w:color w:val="7030A0"/>
        </w:rPr>
        <w:br/>
      </w:r>
      <w:r>
        <w:rPr>
          <w:color w:val="7030A0"/>
        </w:rPr>
        <w:t>int SSL_library_int(void);</w:t>
      </w:r>
      <w:r>
        <w:rPr>
          <w:color w:val="7030A0"/>
        </w:rPr>
        <w:br/>
      </w:r>
      <w:r>
        <w:rPr>
          <w:rFonts w:hint="eastAsia"/>
          <w:color w:val="7030A0"/>
        </w:rPr>
        <w:t>（2）选择会话协议(C/S要相互兼容的协议，</w:t>
      </w:r>
      <w:r>
        <w:rPr>
          <w:color w:val="7030A0"/>
        </w:rPr>
        <w:t>TLSv1.0、SSLv2、SSLv3、SSLv2/v3</w:t>
      </w:r>
    </w:p>
    <w:p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djustRightInd/>
        <w:spacing w:line="420" w:lineRule="atLeast"/>
        <w:jc w:val="both"/>
        <w:rPr>
          <w:color w:val="7030A0"/>
        </w:rPr>
      </w:pPr>
      <w:r>
        <w:rPr>
          <w:rFonts w:hint="eastAsia"/>
          <w:color w:val="7030A0"/>
        </w:rPr>
        <w:t>创建会话环境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color w:val="7030A0"/>
        </w:rPr>
      </w:pPr>
      <w:r>
        <w:rPr>
          <w:rFonts w:hint="eastAsia"/>
          <w:color w:val="7030A0"/>
        </w:rPr>
        <w:t>申请会话环境:</w:t>
      </w:r>
      <w:r>
        <w:rPr>
          <w:color w:val="7030A0"/>
        </w:rPr>
        <w:t>SSL_CTX *SSL_CTX_new(SSL_METHOD * method);</w:t>
      </w:r>
      <w:r>
        <w:rPr>
          <w:color w:val="7030A0"/>
        </w:rPr>
        <w:br/>
      </w:r>
      <w:r>
        <w:rPr>
          <w:rFonts w:hint="eastAsia"/>
          <w:color w:val="7030A0"/>
        </w:rPr>
        <w:t>SSL握手阶段的证书验证和加载自己的证书: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color w:val="7030A0"/>
        </w:rPr>
      </w:pPr>
      <w:r>
        <w:rPr>
          <w:color w:val="7030A0"/>
        </w:rPr>
        <w:t>制定证书验证方式的函数是：int SSL_CTX_set_verify(SSL_CTX *ctx,int mode</w:t>
      </w:r>
      <w:r>
        <w:rPr>
          <w:rFonts w:hint="eastAsia"/>
          <w:color w:val="7030A0"/>
        </w:rPr>
        <w:t>(SSL_VERIFY_NONE)</w:t>
      </w:r>
      <w:r>
        <w:rPr>
          <w:color w:val="7030A0"/>
        </w:rPr>
        <w:t>,int(*verify_callback),int(X509_STORE_CTX *));</w:t>
      </w:r>
      <w:r>
        <w:rPr>
          <w:color w:val="7030A0"/>
        </w:rPr>
        <w:br/>
      </w:r>
      <w:r>
        <w:rPr>
          <w:color w:val="7030A0"/>
        </w:rPr>
        <w:t>为SSL会话环境加载CA证书的函数是：</w:t>
      </w:r>
      <w:r>
        <w:rPr>
          <w:color w:val="7030A0"/>
        </w:rPr>
        <w:br/>
      </w:r>
      <w:r>
        <w:rPr>
          <w:color w:val="7030A0"/>
        </w:rPr>
        <w:t>SSL_CTX_load_verify_location(SSL_CTX *ctx,const char *Cafile,const char *Capath);</w:t>
      </w:r>
      <w:r>
        <w:rPr>
          <w:color w:val="7030A0"/>
        </w:rPr>
        <w:br/>
      </w:r>
      <w:r>
        <w:rPr>
          <w:color w:val="7030A0"/>
        </w:rPr>
        <w:t>为SSL会话加载用户证书的函数是：</w:t>
      </w:r>
      <w:r>
        <w:rPr>
          <w:color w:val="7030A0"/>
        </w:rPr>
        <w:br/>
      </w:r>
      <w:r>
        <w:rPr>
          <w:color w:val="7030A0"/>
        </w:rPr>
        <w:t>SSL_CTX_use_certificate_file(SSL_CTX *ctx, const char *file,int type);</w:t>
      </w:r>
      <w:r>
        <w:rPr>
          <w:color w:val="7030A0"/>
        </w:rPr>
        <w:br/>
      </w:r>
      <w:r>
        <w:rPr>
          <w:color w:val="7030A0"/>
        </w:rPr>
        <w:t>为SSL会话加载用户私钥的函数是：</w:t>
      </w:r>
      <w:r>
        <w:rPr>
          <w:color w:val="7030A0"/>
        </w:rPr>
        <w:br/>
      </w:r>
      <w:r>
        <w:rPr>
          <w:color w:val="7030A0"/>
        </w:rPr>
        <w:t>SSL_CTX_use_PrivateKey_file(SSL_CTX *ctx,const char* file,int type);</w:t>
      </w:r>
      <w:r>
        <w:rPr>
          <w:color w:val="7030A0"/>
        </w:rPr>
        <w:br/>
      </w:r>
      <w:r>
        <w:rPr>
          <w:color w:val="7030A0"/>
        </w:rPr>
        <w:t>在将证书和私钥加载到SSL会话环境之后，就可以调用下面的函数来验证私钥和证书是否相符：</w:t>
      </w:r>
      <w:r>
        <w:rPr>
          <w:color w:val="7030A0"/>
        </w:rPr>
        <w:br/>
      </w:r>
      <w:r>
        <w:rPr>
          <w:color w:val="7030A0"/>
        </w:rPr>
        <w:t>int SSL_CTX_check_private_key(SSL_CTX *ctx);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rFonts w:ascii="瀹嬩綋"/>
          <w:color w:val="7030A0"/>
        </w:rPr>
      </w:pPr>
      <w:r>
        <w:rPr>
          <w:rFonts w:hint="eastAsia"/>
          <w:color w:val="7030A0"/>
        </w:rPr>
        <w:t>(4)建立SSL套接字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color w:val="7030A0"/>
        </w:rPr>
      </w:pPr>
      <w:r>
        <w:rPr>
          <w:rFonts w:hint="eastAsia"/>
          <w:color w:val="7030A0"/>
        </w:rPr>
        <w:t>SSL *SSL_new(SSL_CTX *ctx) //申请一个SSL套接字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color w:val="7030A0"/>
        </w:rPr>
      </w:pPr>
      <w:r>
        <w:rPr>
          <w:rFonts w:hint="eastAsia"/>
          <w:color w:val="7030A0"/>
        </w:rPr>
        <w:t>int SSL_set_fd(SSL *ssl, int fd) //绑定读写套接字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color w:val="7030A0"/>
        </w:rPr>
      </w:pPr>
      <w:r>
        <w:rPr>
          <w:rFonts w:hint="eastAsia"/>
          <w:color w:val="7030A0"/>
        </w:rPr>
        <w:t>int SSL_set_rfd(SSL *ssl, int fd)//绑定只读套接字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color w:val="7030A0"/>
        </w:rPr>
      </w:pPr>
      <w:r>
        <w:rPr>
          <w:rFonts w:hint="eastAsia"/>
          <w:color w:val="7030A0"/>
        </w:rPr>
        <w:t>int SSL_set_wfd(SSL *ssl, int fd)//绑定只写套接字</w:t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djustRightInd/>
        <w:spacing w:line="420" w:lineRule="atLeast"/>
        <w:jc w:val="both"/>
        <w:rPr>
          <w:color w:val="7030A0"/>
        </w:rPr>
      </w:pPr>
      <w:r>
        <w:rPr>
          <w:rFonts w:hint="eastAsia"/>
          <w:color w:val="7030A0"/>
        </w:rPr>
        <w:t>完成SSL握手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color w:val="7030A0"/>
        </w:rPr>
      </w:pPr>
      <w:r>
        <w:rPr>
          <w:color w:val="7030A0"/>
        </w:rPr>
        <w:t>在成功创建SSL套接字后，客户端应使用函数SSL_connect( )替代传统的函数connect( )来完成握手过程:</w:t>
      </w:r>
      <w:r>
        <w:rPr>
          <w:color w:val="7030A0"/>
        </w:rPr>
        <w:br/>
      </w:r>
      <w:r>
        <w:rPr>
          <w:color w:val="7030A0"/>
        </w:rPr>
        <w:t>int SSL_connect(SSL *ssl);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color w:val="7030A0"/>
        </w:rPr>
      </w:pPr>
      <w:r>
        <w:rPr>
          <w:rFonts w:hint="eastAsia"/>
          <w:color w:val="7030A0"/>
        </w:rPr>
        <w:t>服务端：</w:t>
      </w:r>
      <w:r>
        <w:rPr>
          <w:color w:val="7030A0"/>
        </w:rPr>
        <w:t>int SSL_accept(SSL *ssl);</w:t>
      </w:r>
      <w:r>
        <w:rPr>
          <w:color w:val="7030A0"/>
        </w:rPr>
        <w:br/>
      </w:r>
      <w:r>
        <w:rPr>
          <w:color w:val="7030A0"/>
        </w:rPr>
        <w:t>握手过程完成之后，通常需要询问通信双方的证书信息，以便进行相应的验证</w:t>
      </w:r>
      <w:r>
        <w:rPr>
          <w:rFonts w:hint="eastAsia"/>
          <w:color w:val="7030A0"/>
        </w:rPr>
        <w:t>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color w:val="7030A0"/>
        </w:rPr>
      </w:pPr>
      <w:r>
        <w:rPr>
          <w:color w:val="7030A0"/>
        </w:rPr>
        <w:t>X509 *SSL_get_peer_certificate(SSL *ssl);</w:t>
      </w:r>
      <w:r>
        <w:rPr>
          <w:rFonts w:hint="eastAsia"/>
          <w:color w:val="7030A0"/>
        </w:rPr>
        <w:t>//</w:t>
      </w:r>
      <w:r>
        <w:rPr>
          <w:color w:val="7030A0"/>
        </w:rPr>
        <w:t>从SSL套接字中提取对方的证书信息，这些信息已经被SSL验证过了</w:t>
      </w:r>
      <w:r>
        <w:rPr>
          <w:rFonts w:hint="eastAsia"/>
          <w:color w:val="7030A0"/>
        </w:rPr>
        <w:t>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color w:val="7030A0"/>
        </w:rPr>
      </w:pPr>
      <w:r>
        <w:rPr>
          <w:color w:val="7030A0"/>
        </w:rPr>
        <w:t>X509_NAME *X509_get_subject_name(X509 *a);</w:t>
      </w:r>
      <w:r>
        <w:rPr>
          <w:rFonts w:hint="eastAsia"/>
          <w:color w:val="7030A0"/>
        </w:rPr>
        <w:t>//</w:t>
      </w:r>
      <w:r>
        <w:rPr>
          <w:color w:val="7030A0"/>
        </w:rPr>
        <w:t>该函数得到证书所用者的名字</w:t>
      </w:r>
      <w:r>
        <w:rPr>
          <w:rFonts w:hint="eastAsia"/>
          <w:color w:val="7030A0"/>
        </w:rPr>
        <w:t>。</w:t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djustRightInd/>
        <w:spacing w:line="420" w:lineRule="atLeast"/>
        <w:jc w:val="both"/>
        <w:rPr>
          <w:color w:val="7030A0"/>
        </w:rPr>
      </w:pPr>
      <w:r>
        <w:rPr>
          <w:rFonts w:hint="eastAsia"/>
          <w:color w:val="7030A0"/>
        </w:rPr>
        <w:t>进行数据传输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color w:val="7030A0"/>
        </w:rPr>
      </w:pPr>
      <w:r>
        <w:rPr>
          <w:color w:val="7030A0"/>
        </w:rPr>
        <w:t>int SSL_read(SSL *ssl,void *buf,int num);</w:t>
      </w:r>
      <w:r>
        <w:rPr>
          <w:color w:val="7030A0"/>
        </w:rPr>
        <w:br/>
      </w:r>
      <w:r>
        <w:rPr>
          <w:color w:val="7030A0"/>
        </w:rPr>
        <w:t>int SSL_write(SSL *ssl,const void *buf,int num);</w:t>
      </w:r>
      <w:r>
        <w:rPr>
          <w:color w:val="7030A0"/>
        </w:rPr>
        <w:br/>
      </w:r>
      <w:r>
        <w:rPr>
          <w:rFonts w:hint="eastAsia"/>
          <w:color w:val="7030A0"/>
        </w:rPr>
        <w:t>(7)结束SSL通信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color w:val="7030A0"/>
        </w:rPr>
      </w:pPr>
      <w:r>
        <w:rPr>
          <w:color w:val="7030A0"/>
        </w:rPr>
        <w:t>int SSL_shutdown(SSL *ssl);</w:t>
      </w:r>
      <w:r>
        <w:rPr>
          <w:rFonts w:hint="eastAsia"/>
          <w:color w:val="7030A0"/>
        </w:rPr>
        <w:t>//关闭SSL套接字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color w:val="7030A0"/>
        </w:rPr>
      </w:pPr>
      <w:r>
        <w:rPr>
          <w:rFonts w:hint="eastAsia"/>
          <w:color w:val="7030A0"/>
        </w:rPr>
        <w:t>void SSL_free(SSL *ssl); //释放套接字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color w:val="7030A0"/>
        </w:rPr>
      </w:pPr>
      <w:r>
        <w:rPr>
          <w:rFonts w:hint="eastAsia"/>
          <w:color w:val="7030A0"/>
        </w:rPr>
        <w:t>void SSL_CTX_free(SSL_CTX *ctx); //释放SSL会话环境</w:t>
      </w:r>
      <w:r>
        <w:rPr>
          <w:color w:val="7030A0"/>
        </w:rPr>
        <w:br/>
      </w:r>
      <w:r>
        <w:rPr>
          <w:color w:val="7030A0"/>
        </w:rPr>
        <w:br/>
      </w:r>
      <w:r>
        <w:rPr>
          <w:rFonts w:hint="eastAsia"/>
          <w:color w:val="7030A0"/>
        </w:rPr>
        <w:t>服务端框架: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SSL_library_init();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OpenSSL_add_all_algorithms();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color w:val="7030A0"/>
        </w:rPr>
      </w:pP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>SSL_load_error_strings();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cxt = SSL_CTX_new(SSLv23_server_method());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if(ctx == NULL)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420" w:firstLine="420"/>
        <w:rPr>
          <w:color w:val="7030A0"/>
        </w:rPr>
      </w:pPr>
      <w:r>
        <w:rPr>
          <w:rFonts w:hint="eastAsia"/>
          <w:color w:val="7030A0"/>
        </w:rPr>
        <w:t>ERR_print_errors_fp(stdout);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420" w:firstLine="420"/>
        <w:rPr>
          <w:color w:val="7030A0"/>
        </w:rPr>
      </w:pPr>
      <w:r>
        <w:rPr>
          <w:rFonts w:hint="eastAsia"/>
          <w:color w:val="7030A0"/>
        </w:rPr>
        <w:t>exit(1);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{//加载用户证书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 xml:space="preserve">SSL_CTX_use_certificate_file(ctx, </w:t>
      </w:r>
      <w:r>
        <w:rPr>
          <w:color w:val="7030A0"/>
        </w:rPr>
        <w:t>“</w:t>
      </w:r>
      <w:r>
        <w:rPr>
          <w:rFonts w:hint="eastAsia"/>
          <w:color w:val="7030A0"/>
        </w:rPr>
        <w:t>用户签发后的证书名</w:t>
      </w:r>
      <w:r>
        <w:rPr>
          <w:color w:val="7030A0"/>
        </w:rPr>
        <w:t>”</w:t>
      </w:r>
      <w:r>
        <w:rPr>
          <w:rFonts w:hint="eastAsia"/>
          <w:color w:val="7030A0"/>
        </w:rPr>
        <w:t>,SSL_FILETYPE_PEM);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//加载用户私钥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SSL_CTX_check_private_key(ctx,</w:t>
      </w:r>
      <w:r>
        <w:rPr>
          <w:color w:val="7030A0"/>
        </w:rPr>
        <w:t>”</w:t>
      </w:r>
      <w:r>
        <w:rPr>
          <w:rFonts w:hint="eastAsia"/>
          <w:color w:val="7030A0"/>
        </w:rPr>
        <w:t>用户私钥</w:t>
      </w:r>
      <w:r>
        <w:rPr>
          <w:color w:val="7030A0"/>
        </w:rPr>
        <w:t>”</w:t>
      </w:r>
      <w:r>
        <w:rPr>
          <w:rFonts w:hint="eastAsia"/>
          <w:color w:val="7030A0"/>
        </w:rPr>
        <w:t>,SSL_FILETYPE_PEM)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//检查用户私钥是否正确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SSL_CTX_check_private_key(ctx)}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fd =socket();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Bind();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Listen();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accept();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SSL *ssl = SSL_new(ctx);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SSL_set_fd(ssl,fd);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SSL_accept(ssl);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SSL_read(ssl, buf, sizeof(buf));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color w:val="7030A0"/>
        </w:rPr>
      </w:pPr>
      <w:r>
        <w:rPr>
          <w:rFonts w:hint="eastAsia"/>
          <w:color w:val="7030A0"/>
        </w:rPr>
        <w:t>客户端框架: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SSL_library_init();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OpenSSL_add_all_algorithms();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rPr>
          <w:color w:val="7030A0"/>
        </w:rPr>
      </w:pP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>SSL_load_error_strings();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cxt = SSL_CTX_new(SSLv23_server_method());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fd =socket();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connect();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SSL *ssl = SSL_new(ctx);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SSL_set_fd(ssl, fd);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SSL_connect(ssl)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X509 *cert = SSL_get_peer_certificate(ssl);//获取服务端发来的证书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char *line = X509_NAME_oneline(X509_get_subject_name(cert),0,0);//服务器证书line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line = X509_NAME_oneline(X509_get_issuer_name(cert),0,0); //证书签发者:line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  <w:r>
        <w:rPr>
          <w:rFonts w:hint="eastAsia"/>
          <w:color w:val="7030A0"/>
        </w:rPr>
        <w:t>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firstLine="420"/>
        <w:rPr>
          <w:color w:val="7030A0"/>
        </w:rPr>
      </w:pPr>
    </w:p>
    <w:p>
      <w:pPr>
        <w:rPr>
          <w:color w:val="7030A0"/>
        </w:rPr>
      </w:pPr>
      <w:r>
        <w:rPr>
          <w:rFonts w:hint="eastAsia"/>
          <w:color w:val="7030A0"/>
        </w:rPr>
        <w:t>SSL_write(ssl,</w:t>
      </w:r>
      <w:r>
        <w:rPr>
          <w:color w:val="7030A0"/>
        </w:rPr>
        <w:t>”</w:t>
      </w:r>
      <w:r>
        <w:rPr>
          <w:rFonts w:hint="eastAsia"/>
          <w:color w:val="7030A0"/>
        </w:rPr>
        <w:t>hello</w:t>
      </w:r>
      <w:r>
        <w:rPr>
          <w:color w:val="7030A0"/>
        </w:rPr>
        <w:t>”</w:t>
      </w:r>
      <w:r>
        <w:rPr>
          <w:rFonts w:hint="eastAsia"/>
          <w:color w:val="7030A0"/>
        </w:rPr>
        <w:t>,strlen(</w:t>
      </w:r>
      <w:r>
        <w:rPr>
          <w:color w:val="7030A0"/>
        </w:rPr>
        <w:t>“</w:t>
      </w:r>
      <w:r>
        <w:rPr>
          <w:rFonts w:hint="eastAsia"/>
          <w:color w:val="7030A0"/>
        </w:rPr>
        <w:t>hello</w:t>
      </w:r>
      <w:r>
        <w:rPr>
          <w:color w:val="7030A0"/>
        </w:rPr>
        <w:t>”</w:t>
      </w:r>
      <w:r>
        <w:rPr>
          <w:rFonts w:hint="eastAsia"/>
          <w:color w:val="7030A0"/>
        </w:rPr>
        <w:t>))</w:t>
      </w:r>
      <w:r>
        <w:rPr>
          <w:color w:val="7030A0"/>
        </w:rPr>
        <w:br/>
      </w:r>
    </w:p>
    <w:sectPr>
      <w:headerReference r:id="rId5" w:type="first"/>
      <w:footerReference r:id="rId7" w:type="first"/>
      <w:headerReference r:id="rId4" w:type="even"/>
      <w:footerReference r:id="rId6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瀹嬩綋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">
    <w:nsid w:val="0000000E"/>
    <w:multiLevelType w:val="singleLevel"/>
    <w:tmpl w:val="0000000E"/>
    <w:lvl w:ilvl="0" w:tentative="1">
      <w:start w:val="5"/>
      <w:numFmt w:val="decimal"/>
      <w:suff w:val="nothing"/>
      <w:lvlText w:val="(%1)"/>
      <w:lvlJc w:val="left"/>
    </w:lvl>
  </w:abstractNum>
  <w:abstractNum w:abstractNumId="1123964682">
    <w:nsid w:val="42FE570A"/>
    <w:multiLevelType w:val="multilevel"/>
    <w:tmpl w:val="42FE570A"/>
    <w:lvl w:ilvl="0" w:tentative="1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1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1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1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1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1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1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1">
      <w:start w:val="1"/>
      <w:numFmt w:val="decimal"/>
      <w:lvlRestart w:val="0"/>
      <w:pStyle w:val="18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1">
      <w:start w:val="1"/>
      <w:numFmt w:val="decimal"/>
      <w:lvlRestart w:val="0"/>
      <w:pStyle w:val="15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2">
    <w:nsid w:val="0000000C"/>
    <w:multiLevelType w:val="singleLevel"/>
    <w:tmpl w:val="0000000C"/>
    <w:lvl w:ilvl="0" w:tentative="1">
      <w:start w:val="1"/>
      <w:numFmt w:val="decimal"/>
      <w:suff w:val="nothing"/>
      <w:lvlText w:val="（%1）"/>
      <w:lvlJc w:val="left"/>
    </w:lvl>
  </w:abstractNum>
  <w:abstractNum w:abstractNumId="13">
    <w:nsid w:val="0000000D"/>
    <w:multiLevelType w:val="singleLevel"/>
    <w:tmpl w:val="0000000D"/>
    <w:lvl w:ilvl="0" w:tentative="1">
      <w:start w:val="3"/>
      <w:numFmt w:val="decimal"/>
      <w:suff w:val="nothing"/>
      <w:lvlText w:val="（%1）"/>
      <w:lvlJc w:val="left"/>
    </w:lvl>
  </w:abstractNum>
  <w:abstractNum w:abstractNumId="1666475049">
    <w:nsid w:val="63546429"/>
    <w:multiLevelType w:val="multilevel"/>
    <w:tmpl w:val="63546429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%4)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1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1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1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880848978">
    <w:nsid w:val="701B7A52"/>
    <w:multiLevelType w:val="multilevel"/>
    <w:tmpl w:val="701B7A52"/>
    <w:lvl w:ilvl="0" w:tentative="1">
      <w:start w:val="1"/>
      <w:numFmt w:val="decimal"/>
      <w:lvlText w:val="%1)"/>
      <w:lvlJc w:val="left"/>
      <w:pPr>
        <w:ind w:left="5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66475049"/>
  </w:num>
  <w:num w:numId="2">
    <w:abstractNumId w:val="1123964682"/>
  </w:num>
  <w:num w:numId="3">
    <w:abstractNumId w:val="1880848978"/>
  </w:num>
  <w:num w:numId="4">
    <w:abstractNumId w:val="12"/>
  </w:num>
  <w:num w:numId="5">
    <w:abstractNumId w:val="13"/>
  </w:num>
  <w:num w:numId="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24702CC"/>
    <w:rsid w:val="03B532AF"/>
    <w:rsid w:val="08161CD1"/>
    <w:rsid w:val="095B7DEA"/>
    <w:rsid w:val="14162C01"/>
    <w:rsid w:val="1A9212A7"/>
    <w:rsid w:val="1AF30046"/>
    <w:rsid w:val="1B9A08A7"/>
    <w:rsid w:val="1BA210E4"/>
    <w:rsid w:val="242877DE"/>
    <w:rsid w:val="26873E45"/>
    <w:rsid w:val="26FE7307"/>
    <w:rsid w:val="2860616F"/>
    <w:rsid w:val="28B121D1"/>
    <w:rsid w:val="293272A7"/>
    <w:rsid w:val="29B53FFD"/>
    <w:rsid w:val="2A0C4A0C"/>
    <w:rsid w:val="30110AE9"/>
    <w:rsid w:val="34B66711"/>
    <w:rsid w:val="44293363"/>
    <w:rsid w:val="44A21D28"/>
    <w:rsid w:val="47261EB7"/>
    <w:rsid w:val="4B8A54FE"/>
    <w:rsid w:val="4C8F3727"/>
    <w:rsid w:val="4DD51840"/>
    <w:rsid w:val="57AB0B61"/>
    <w:rsid w:val="58F16C7A"/>
    <w:rsid w:val="5A781F79"/>
    <w:rsid w:val="5AA31EC3"/>
    <w:rsid w:val="5DC60467"/>
    <w:rsid w:val="66763229"/>
    <w:rsid w:val="6CC85207"/>
    <w:rsid w:val="735B7C4E"/>
    <w:rsid w:val="7A0D09CC"/>
    <w:rsid w:val="7DA75CB5"/>
    <w:rsid w:val="7DBD5C5A"/>
    <w:rsid w:val="7FC65CA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tabs>
        <w:tab w:val="left" w:pos="432"/>
      </w:tabs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432"/>
      </w:tabs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0"/>
    <w:uiPriority w:val="0"/>
    <w:rPr>
      <w:rFonts w:ascii="宋体"/>
      <w:sz w:val="18"/>
      <w:szCs w:val="18"/>
    </w:rPr>
  </w:style>
  <w:style w:type="paragraph" w:styleId="7">
    <w:name w:val="Balloon Text"/>
    <w:basedOn w:val="1"/>
    <w:link w:val="28"/>
    <w:uiPriority w:val="0"/>
    <w:pPr>
      <w:spacing w:line="240" w:lineRule="auto"/>
    </w:pPr>
    <w:rPr>
      <w:sz w:val="18"/>
      <w:szCs w:val="18"/>
    </w:rPr>
  </w:style>
  <w:style w:type="paragraph" w:styleId="8">
    <w:name w:val="footer"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9">
    <w:name w:val="header"/>
    <w:link w:val="29"/>
    <w:uiPriority w:val="99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0">
    <w:name w:val="Subtitle"/>
    <w:basedOn w:val="1"/>
    <w:next w:val="1"/>
    <w:link w:val="31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11">
    <w:name w:val="HTML Preformatted"/>
    <w:basedOn w:val="1"/>
    <w:link w:val="3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</w:pPr>
    <w:rPr>
      <w:rFonts w:ascii="Arial" w:hAnsi="Arial" w:cs="Arial"/>
      <w:sz w:val="24"/>
      <w:szCs w:val="24"/>
    </w:rPr>
  </w:style>
  <w:style w:type="character" w:styleId="13">
    <w:name w:val="Hyperlink"/>
    <w:basedOn w:val="12"/>
    <w:unhideWhenUsed/>
    <w:uiPriority w:val="99"/>
    <w:rPr>
      <w:color w:val="136EC2"/>
      <w:u w:val="single"/>
    </w:rPr>
  </w:style>
  <w:style w:type="paragraph" w:customStyle="1" w:styleId="15">
    <w:name w:val="表格题注"/>
    <w:next w:val="1"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6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7">
    <w:name w:val="表头文本"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18">
    <w:name w:val="插图题注"/>
    <w:next w:val="1"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">
    <w:name w:val="图样式"/>
    <w:basedOn w:val="1"/>
    <w:uiPriority w:val="0"/>
    <w:pPr>
      <w:keepNext/>
      <w:widowControl/>
      <w:spacing w:before="80" w:after="80"/>
      <w:jc w:val="center"/>
    </w:pPr>
  </w:style>
  <w:style w:type="paragraph" w:customStyle="1" w:styleId="20">
    <w:name w:val="文档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1">
    <w:name w:val="正文（首行不缩进）"/>
    <w:basedOn w:val="1"/>
    <w:uiPriority w:val="0"/>
  </w:style>
  <w:style w:type="paragraph" w:customStyle="1" w:styleId="22">
    <w:name w:val="注示头"/>
    <w:basedOn w:val="1"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3">
    <w:name w:val="注示文本"/>
    <w:basedOn w:val="1"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4">
    <w:name w:val="编写建议"/>
    <w:basedOn w:val="1"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样式一"/>
    <w:basedOn w:val="12"/>
    <w:uiPriority w:val="0"/>
    <w:rPr>
      <w:rFonts w:ascii="宋体" w:hAnsi="宋体"/>
      <w:b/>
      <w:bCs/>
      <w:color w:val="000000"/>
      <w:sz w:val="36"/>
    </w:rPr>
  </w:style>
  <w:style w:type="character" w:customStyle="1" w:styleId="27">
    <w:name w:val="样式二"/>
    <w:basedOn w:val="26"/>
    <w:uiPriority w:val="0"/>
    <w:rPr/>
  </w:style>
  <w:style w:type="character" w:customStyle="1" w:styleId="28">
    <w:name w:val="批注框文本 Char"/>
    <w:basedOn w:val="12"/>
    <w:link w:val="7"/>
    <w:uiPriority w:val="0"/>
    <w:rPr>
      <w:snapToGrid w:val="0"/>
      <w:sz w:val="18"/>
      <w:szCs w:val="18"/>
    </w:rPr>
  </w:style>
  <w:style w:type="character" w:customStyle="1" w:styleId="29">
    <w:name w:val="页眉 Char"/>
    <w:basedOn w:val="12"/>
    <w:link w:val="9"/>
    <w:uiPriority w:val="99"/>
    <w:rPr>
      <w:rFonts w:ascii="Arial" w:hAnsi="Arial"/>
      <w:sz w:val="18"/>
      <w:szCs w:val="18"/>
    </w:rPr>
  </w:style>
  <w:style w:type="character" w:customStyle="1" w:styleId="30">
    <w:name w:val="文档结构图 Char"/>
    <w:basedOn w:val="12"/>
    <w:link w:val="6"/>
    <w:uiPriority w:val="0"/>
    <w:rPr>
      <w:rFonts w:ascii="宋体"/>
      <w:snapToGrid w:val="0"/>
      <w:sz w:val="18"/>
      <w:szCs w:val="18"/>
    </w:rPr>
  </w:style>
  <w:style w:type="character" w:customStyle="1" w:styleId="31">
    <w:name w:val="副标题 Char"/>
    <w:basedOn w:val="12"/>
    <w:link w:val="10"/>
    <w:uiPriority w:val="0"/>
    <w:rPr>
      <w:rFonts w:ascii="Cambria" w:hAnsi="Cambria" w:cs="黑体"/>
      <w:b/>
      <w:bCs/>
      <w:snapToGrid w:val="0"/>
      <w:kern w:val="28"/>
      <w:sz w:val="32"/>
      <w:szCs w:val="32"/>
    </w:rPr>
  </w:style>
  <w:style w:type="character" w:customStyle="1" w:styleId="32">
    <w:name w:val="HTML 预设格式 Char"/>
    <w:basedOn w:val="12"/>
    <w:link w:val="11"/>
    <w:uiPriority w:val="99"/>
    <w:rPr>
      <w:rFonts w:ascii="Arial" w:hAnsi="Arial" w:cs="Arial"/>
      <w:sz w:val="24"/>
      <w:szCs w:val="24"/>
    </w:rPr>
  </w:style>
  <w:style w:type="character" w:customStyle="1" w:styleId="33">
    <w:name w:val="标题 4 Char"/>
    <w:basedOn w:val="12"/>
    <w:link w:val="5"/>
    <w:semiHidden/>
    <w:uiPriority w:val="0"/>
    <w:rPr>
      <w:rFonts w:ascii="Cambria" w:hAnsi="Cambria" w:eastAsia="宋体" w:cs="黑体"/>
      <w:b/>
      <w:bCs/>
      <w:snapToGrid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24</Pages>
  <Words>2858</Words>
  <Characters>16293</Characters>
  <Lines>135</Lines>
  <Paragraphs>38</Paragraphs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2015-06-28T03:20:36Z</dcterms:modified>
  <dc:title>网络知识点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1395370891</vt:lpwstr>
  </property>
  <property fmtid="{D5CDD505-2E9C-101B-9397-08002B2CF9AE}" pid="7" name="KSOProductBuildVer">
    <vt:lpwstr>2052-9.1.0.5041</vt:lpwstr>
  </property>
</Properties>
</file>